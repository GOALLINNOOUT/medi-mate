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713" w:rsidRPr="00930713" w:rsidRDefault="00930713" w:rsidP="00930713">
      <w:pPr>
        <w:pStyle w:val="Heading1"/>
        <w:rPr>
          <w:rFonts w:ascii="Segoe UI" w:hAnsi="Segoe UI" w:cs="Segoe UI"/>
          <w:color w:val="auto"/>
          <w:sz w:val="24"/>
          <w:szCs w:val="24"/>
        </w:rPr>
      </w:pPr>
      <w:bookmarkStart w:id="0" w:name="_GoBack"/>
      <w:proofErr w:type="spellStart"/>
      <w:r w:rsidRPr="00930713">
        <w:rPr>
          <w:rFonts w:ascii="Segoe UI" w:hAnsi="Segoe UI" w:cs="Segoe UI"/>
          <w:color w:val="auto"/>
          <w:sz w:val="24"/>
          <w:szCs w:val="24"/>
        </w:rPr>
        <w:t>MediMate</w:t>
      </w:r>
      <w:proofErr w:type="spellEnd"/>
      <w:r w:rsidRPr="00930713">
        <w:rPr>
          <w:rFonts w:ascii="Segoe UI" w:hAnsi="Segoe UI" w:cs="Segoe UI"/>
          <w:color w:val="auto"/>
          <w:sz w:val="24"/>
          <w:szCs w:val="24"/>
        </w:rPr>
        <w:t xml:space="preserve"> Development Roadmap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 xml:space="preserve">Based on </w:t>
      </w:r>
      <w:proofErr w:type="spellStart"/>
      <w:r w:rsidRPr="00930713">
        <w:rPr>
          <w:rStyle w:val="Emphasis"/>
          <w:rFonts w:ascii="Segoe UI" w:hAnsi="Segoe UI" w:cs="Segoe UI"/>
        </w:rPr>
        <w:t>MediMate</w:t>
      </w:r>
      <w:proofErr w:type="spellEnd"/>
      <w:r w:rsidRPr="00930713">
        <w:rPr>
          <w:rStyle w:val="Emphasis"/>
          <w:rFonts w:ascii="Segoe UI" w:hAnsi="Segoe UI" w:cs="Segoe UI"/>
        </w:rPr>
        <w:t xml:space="preserve"> Developer Documentation Section 4.0</w:t>
      </w:r>
      <w:r w:rsidRPr="00930713">
        <w:rPr>
          <w:rFonts w:ascii="Segoe UI" w:hAnsi="Segoe UI" w:cs="Segoe UI"/>
        </w:rPr>
        <w:br/>
      </w:r>
      <w:r w:rsidRPr="00930713">
        <w:rPr>
          <w:rStyle w:val="Emphasis"/>
          <w:rFonts w:ascii="Segoe UI" w:hAnsi="Segoe UI" w:cs="Segoe UI"/>
        </w:rPr>
        <w:t>Cross-referenced with Architecture (§5), Features (§8), Security (§7), API (§11), Database (§10), and UI/UX (§9)</w:t>
      </w:r>
    </w:p>
    <w:p w:rsidR="00930713" w:rsidRPr="00930713" w:rsidRDefault="00930713" w:rsidP="00930713">
      <w:pPr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0713" w:rsidRPr="00930713" w:rsidRDefault="00930713" w:rsidP="00930713">
      <w:pPr>
        <w:pStyle w:val="Heading2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 Symbol" w:hAnsi="Segoe UI Symbol" w:cs="Segoe UI Symbol"/>
          <w:color w:val="auto"/>
          <w:sz w:val="24"/>
          <w:szCs w:val="24"/>
        </w:rPr>
        <w:t>📋</w:t>
      </w:r>
      <w:r w:rsidRPr="00930713">
        <w:rPr>
          <w:rFonts w:ascii="Segoe UI" w:hAnsi="Segoe UI" w:cs="Segoe UI"/>
          <w:color w:val="auto"/>
          <w:sz w:val="24"/>
          <w:szCs w:val="24"/>
        </w:rPr>
        <w:t xml:space="preserve"> Phase 1: Core Medication System (MVP)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Strong"/>
          <w:rFonts w:ascii="Segoe UI" w:eastAsiaTheme="majorEastAsia" w:hAnsi="Segoe UI" w:cs="Segoe UI"/>
        </w:rPr>
        <w:t>Documentation:</w:t>
      </w:r>
      <w:r w:rsidRPr="00930713">
        <w:rPr>
          <w:rFonts w:ascii="Segoe UI" w:hAnsi="Segoe UI" w:cs="Segoe UI"/>
        </w:rPr>
        <w:t xml:space="preserve"> §4.3</w:t>
      </w:r>
      <w:r w:rsidRPr="00930713">
        <w:rPr>
          <w:rFonts w:ascii="Segoe UI" w:hAnsi="Segoe UI" w:cs="Segoe UI"/>
        </w:rPr>
        <w:br/>
      </w:r>
      <w:r w:rsidRPr="00930713">
        <w:rPr>
          <w:rStyle w:val="Strong"/>
          <w:rFonts w:ascii="Segoe UI" w:eastAsiaTheme="majorEastAsia" w:hAnsi="Segoe UI" w:cs="Segoe UI"/>
        </w:rPr>
        <w:t>Timeline:</w:t>
      </w:r>
      <w:r w:rsidRPr="00930713">
        <w:rPr>
          <w:rFonts w:ascii="Segoe UI" w:hAnsi="Segoe UI" w:cs="Segoe UI"/>
        </w:rPr>
        <w:t xml:space="preserve"> Foundation Phase</w:t>
      </w:r>
      <w:r w:rsidRPr="00930713">
        <w:rPr>
          <w:rFonts w:ascii="Segoe UI" w:hAnsi="Segoe UI" w:cs="Segoe UI"/>
        </w:rPr>
        <w:br/>
      </w:r>
      <w:r w:rsidRPr="00930713">
        <w:rPr>
          <w:rStyle w:val="Strong"/>
          <w:rFonts w:ascii="Segoe UI" w:eastAsiaTheme="majorEastAsia" w:hAnsi="Segoe UI" w:cs="Segoe UI"/>
        </w:rPr>
        <w:t>Primary Goal:</w:t>
      </w:r>
      <w:r w:rsidRPr="00930713">
        <w:rPr>
          <w:rFonts w:ascii="Segoe UI" w:hAnsi="Segoe UI" w:cs="Segoe UI"/>
        </w:rPr>
        <w:t xml:space="preserve"> Establish robust medication management foundation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Authentication &amp; User Management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§7.3 (Authentication &amp; Authorization), §11.4 (Authentication Endpoints)</w:t>
      </w:r>
    </w:p>
    <w:p w:rsidR="00930713" w:rsidRPr="00930713" w:rsidRDefault="00930713" w:rsidP="009307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User registration with email/password (§11.4 - POST /</w:t>
      </w:r>
      <w:proofErr w:type="spellStart"/>
      <w:r w:rsidRPr="00930713">
        <w:rPr>
          <w:rFonts w:ascii="Segoe UI" w:hAnsi="Segoe UI" w:cs="Segoe UI"/>
          <w:sz w:val="24"/>
          <w:szCs w:val="24"/>
        </w:rPr>
        <w:t>auth</w:t>
      </w:r>
      <w:proofErr w:type="spellEnd"/>
      <w:r w:rsidRPr="00930713">
        <w:rPr>
          <w:rFonts w:ascii="Segoe UI" w:hAnsi="Segoe UI" w:cs="Segoe UI"/>
          <w:sz w:val="24"/>
          <w:szCs w:val="24"/>
        </w:rPr>
        <w:t>/register)</w:t>
      </w:r>
    </w:p>
    <w:p w:rsidR="00930713" w:rsidRPr="00930713" w:rsidRDefault="00930713" w:rsidP="009307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JWT-based authentication with </w:t>
      </w:r>
      <w:proofErr w:type="spellStart"/>
      <w:r w:rsidRPr="00930713">
        <w:rPr>
          <w:rFonts w:ascii="Segoe UI" w:hAnsi="Segoe UI" w:cs="Segoe UI"/>
          <w:sz w:val="24"/>
          <w:szCs w:val="24"/>
        </w:rPr>
        <w:t>HttpOnly</w:t>
      </w:r>
      <w:proofErr w:type="spellEnd"/>
      <w:r w:rsidRPr="00930713">
        <w:rPr>
          <w:rFonts w:ascii="Segoe UI" w:hAnsi="Segoe UI" w:cs="Segoe UI"/>
          <w:sz w:val="24"/>
          <w:szCs w:val="24"/>
        </w:rPr>
        <w:t xml:space="preserve"> cookies (§7.3.A)</w:t>
      </w:r>
    </w:p>
    <w:p w:rsidR="00930713" w:rsidRPr="00930713" w:rsidRDefault="00930713" w:rsidP="009307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Secure login/logout functionality (§11.4 - POST /</w:t>
      </w:r>
      <w:proofErr w:type="spellStart"/>
      <w:r w:rsidRPr="00930713">
        <w:rPr>
          <w:rFonts w:ascii="Segoe UI" w:hAnsi="Segoe UI" w:cs="Segoe UI"/>
          <w:sz w:val="24"/>
          <w:szCs w:val="24"/>
        </w:rPr>
        <w:t>auth</w:t>
      </w:r>
      <w:proofErr w:type="spellEnd"/>
      <w:r w:rsidRPr="00930713">
        <w:rPr>
          <w:rFonts w:ascii="Segoe UI" w:hAnsi="Segoe UI" w:cs="Segoe UI"/>
          <w:sz w:val="24"/>
          <w:szCs w:val="24"/>
        </w:rPr>
        <w:t>/login, /</w:t>
      </w:r>
      <w:proofErr w:type="spellStart"/>
      <w:r w:rsidRPr="00930713">
        <w:rPr>
          <w:rFonts w:ascii="Segoe UI" w:hAnsi="Segoe UI" w:cs="Segoe UI"/>
          <w:sz w:val="24"/>
          <w:szCs w:val="24"/>
        </w:rPr>
        <w:t>auth</w:t>
      </w:r>
      <w:proofErr w:type="spellEnd"/>
      <w:r w:rsidRPr="00930713">
        <w:rPr>
          <w:rFonts w:ascii="Segoe UI" w:hAnsi="Segoe UI" w:cs="Segoe UI"/>
          <w:sz w:val="24"/>
          <w:szCs w:val="24"/>
        </w:rPr>
        <w:t>/logout)</w:t>
      </w:r>
    </w:p>
    <w:p w:rsidR="00930713" w:rsidRPr="00930713" w:rsidRDefault="00930713" w:rsidP="009307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Password reset and recovery (§7.3)</w:t>
      </w:r>
    </w:p>
    <w:p w:rsidR="00930713" w:rsidRPr="00930713" w:rsidRDefault="00930713" w:rsidP="009307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User profile management (§11.5 - GET/PATCH /users/profile)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Medication Management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§8.3 (Feature 1 - Medication Management System), §10.3 (Database Schema)</w:t>
      </w:r>
    </w:p>
    <w:p w:rsidR="00930713" w:rsidRPr="00930713" w:rsidRDefault="00930713" w:rsidP="009307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Add new medication (name, dosage, frequency) (§8.3 - Step 1)</w:t>
      </w:r>
    </w:p>
    <w:p w:rsidR="00930713" w:rsidRPr="00930713" w:rsidRDefault="00930713" w:rsidP="009307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Edit existing medications (§8.3)</w:t>
      </w:r>
    </w:p>
    <w:p w:rsidR="00930713" w:rsidRPr="00930713" w:rsidRDefault="00930713" w:rsidP="009307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Delete medications (§8.3)</w:t>
      </w:r>
    </w:p>
    <w:p w:rsidR="00930713" w:rsidRPr="00930713" w:rsidRDefault="00930713" w:rsidP="009307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Set medication schedules (daily, weekly, custom) (§8.3 - Step 1)</w:t>
      </w:r>
    </w:p>
    <w:p w:rsidR="00930713" w:rsidRPr="00930713" w:rsidRDefault="00930713" w:rsidP="009307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Define start and end dates for medications (§10.3.b - medications collection)</w:t>
      </w:r>
    </w:p>
    <w:p w:rsidR="00930713" w:rsidRPr="00930713" w:rsidRDefault="00930713" w:rsidP="009307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Medication list view with filters (§9 - UI/UX principles)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lastRenderedPageBreak/>
        <w:t>Smart Reminders &amp; Notifications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§8.4 (Feature 2 - Smart Reminders), §12 (Notification System)</w:t>
      </w:r>
    </w:p>
    <w:p w:rsidR="00930713" w:rsidRPr="00930713" w:rsidRDefault="00930713" w:rsidP="00930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Firebase Cloud Messaging integration (§12.8 - Cloud Notification Delivery)</w:t>
      </w:r>
    </w:p>
    <w:p w:rsidR="00930713" w:rsidRPr="00930713" w:rsidRDefault="00930713" w:rsidP="00930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Time-based medication reminders (§8.4 - Step 3)</w:t>
      </w:r>
    </w:p>
    <w:p w:rsidR="00930713" w:rsidRPr="00930713" w:rsidRDefault="00930713" w:rsidP="00930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Push notification delivery (§12.3 - Cloud Notification Engine)</w:t>
      </w:r>
    </w:p>
    <w:p w:rsidR="00930713" w:rsidRPr="00930713" w:rsidRDefault="00930713" w:rsidP="00930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Snooze/postpone reminder functionality (§8.4 - Step 4)</w:t>
      </w:r>
    </w:p>
    <w:p w:rsidR="00930713" w:rsidRPr="00930713" w:rsidRDefault="00930713" w:rsidP="00930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"Taken Later" option (§8.4 - Step 4)</w:t>
      </w:r>
    </w:p>
    <w:p w:rsidR="00930713" w:rsidRPr="00930713" w:rsidRDefault="00930713" w:rsidP="00930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Notification preferences settings (§8.9 - Settings &amp; Privacy Controls, §12.11)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Medication Logs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§8.3 (Medication Management), §10.3 (Database - logs collection)</w:t>
      </w:r>
    </w:p>
    <w:p w:rsidR="00930713" w:rsidRPr="00930713" w:rsidRDefault="00930713" w:rsidP="00930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Auto-record medication intake status (§8.3 - Step 5)</w:t>
      </w:r>
    </w:p>
    <w:p w:rsidR="00930713" w:rsidRPr="00930713" w:rsidRDefault="00930713" w:rsidP="00930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Mark as "Taken" (§8.3 - Step 5)</w:t>
      </w:r>
    </w:p>
    <w:p w:rsidR="00930713" w:rsidRPr="00930713" w:rsidRDefault="00930713" w:rsidP="00930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Mark as "Missed" (§8.3 - Step 5)</w:t>
      </w:r>
    </w:p>
    <w:p w:rsidR="00930713" w:rsidRPr="00930713" w:rsidRDefault="00930713" w:rsidP="00930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Mark as "Skipped" (§8.3 - Step 5)</w:t>
      </w:r>
    </w:p>
    <w:p w:rsidR="00930713" w:rsidRPr="00930713" w:rsidRDefault="00930713" w:rsidP="00930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View medication history (§10.3 - logs collection)</w:t>
      </w:r>
    </w:p>
    <w:p w:rsidR="00930713" w:rsidRPr="00930713" w:rsidRDefault="00930713" w:rsidP="00930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Edit/correct log entries (§8.3)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Refill Management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§8.3 (Medication Management System)</w:t>
      </w:r>
    </w:p>
    <w:p w:rsidR="00930713" w:rsidRPr="00930713" w:rsidRDefault="00930713" w:rsidP="009307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Track medication inventory (§8.3)</w:t>
      </w:r>
    </w:p>
    <w:p w:rsidR="00930713" w:rsidRPr="00930713" w:rsidRDefault="00930713" w:rsidP="009307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Low stock detection (§8.3)</w:t>
      </w:r>
    </w:p>
    <w:p w:rsidR="00930713" w:rsidRPr="00930713" w:rsidRDefault="00930713" w:rsidP="009307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Refill reminder notifications (§12.4 - Notification Categories)</w:t>
      </w:r>
    </w:p>
    <w:p w:rsidR="00930713" w:rsidRPr="00930713" w:rsidRDefault="00930713" w:rsidP="009307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Manual refill logging (§8.3)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Adherence Analytics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§8.6 (Feature 4 - Adherence Analytics), §13 (Export &amp; Reporting)</w:t>
      </w:r>
    </w:p>
    <w:p w:rsidR="00930713" w:rsidRPr="00930713" w:rsidRDefault="00930713" w:rsidP="009307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Calculate adherence percentage (§8.6 - Step 2)</w:t>
      </w:r>
    </w:p>
    <w:p w:rsidR="00930713" w:rsidRPr="00930713" w:rsidRDefault="00930713" w:rsidP="009307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Display adherence charts (daily/weekly/monthly) (§8.6 - Step 3)</w:t>
      </w:r>
    </w:p>
    <w:p w:rsidR="00930713" w:rsidRPr="00930713" w:rsidRDefault="00930713" w:rsidP="009307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Completion rate visualization (§8.6 - Step 4)</w:t>
      </w:r>
    </w:p>
    <w:p w:rsidR="00930713" w:rsidRPr="00930713" w:rsidRDefault="00930713" w:rsidP="009307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Streak tracking (§8.6)</w:t>
      </w:r>
    </w:p>
    <w:p w:rsidR="00930713" w:rsidRPr="00930713" w:rsidRDefault="00930713" w:rsidP="009307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lastRenderedPageBreak/>
        <w:t>[ ] Export adherence reports (CSV/PDF) (§13 - Export and Reporting Feature)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Offline Capability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§12.7 (Local Notification Scheduling), §12.9 (Offline Logging &amp; Sync)</w:t>
      </w:r>
    </w:p>
    <w:p w:rsidR="00930713" w:rsidRPr="00930713" w:rsidRDefault="00930713" w:rsidP="009307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Local data storage (</w:t>
      </w:r>
      <w:proofErr w:type="spellStart"/>
      <w:r w:rsidRPr="00930713">
        <w:rPr>
          <w:rFonts w:ascii="Segoe UI" w:hAnsi="Segoe UI" w:cs="Segoe UI"/>
          <w:sz w:val="24"/>
          <w:szCs w:val="24"/>
        </w:rPr>
        <w:t>IndexedDB</w:t>
      </w:r>
      <w:proofErr w:type="spellEnd"/>
      <w:r w:rsidRPr="00930713">
        <w:rPr>
          <w:rFonts w:ascii="Segoe UI" w:hAnsi="Segoe UI" w:cs="Segoe UI"/>
          <w:sz w:val="24"/>
          <w:szCs w:val="24"/>
        </w:rPr>
        <w:t>/</w:t>
      </w:r>
      <w:proofErr w:type="spellStart"/>
      <w:r w:rsidRPr="00930713">
        <w:rPr>
          <w:rFonts w:ascii="Segoe UI" w:hAnsi="Segoe UI" w:cs="Segoe UI"/>
          <w:sz w:val="24"/>
          <w:szCs w:val="24"/>
        </w:rPr>
        <w:t>AsyncStorage</w:t>
      </w:r>
      <w:proofErr w:type="spellEnd"/>
      <w:r w:rsidRPr="00930713">
        <w:rPr>
          <w:rFonts w:ascii="Segoe UI" w:hAnsi="Segoe UI" w:cs="Segoe UI"/>
          <w:sz w:val="24"/>
          <w:szCs w:val="24"/>
        </w:rPr>
        <w:t>) (§12.7)</w:t>
      </w:r>
    </w:p>
    <w:p w:rsidR="00930713" w:rsidRPr="00930713" w:rsidRDefault="00930713" w:rsidP="009307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Offline medication scheduling (§12.7)</w:t>
      </w:r>
    </w:p>
    <w:p w:rsidR="00930713" w:rsidRPr="00930713" w:rsidRDefault="00930713" w:rsidP="009307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Queue actions for sync (§12.9 - Sync Process)</w:t>
      </w:r>
    </w:p>
    <w:p w:rsidR="00930713" w:rsidRPr="00930713" w:rsidRDefault="00930713" w:rsidP="009307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Auto-sync when online (§12.9 - Step 4)</w:t>
      </w:r>
    </w:p>
    <w:p w:rsidR="00930713" w:rsidRPr="00930713" w:rsidRDefault="00930713" w:rsidP="009307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Conflict resolution (§12.12 - Error Handling)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Backend Infrastructure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§5.4 (Backend Architecture), §6.4 (Backend Stack), §11 (API Documentation)</w:t>
      </w:r>
    </w:p>
    <w:p w:rsidR="00930713" w:rsidRPr="00930713" w:rsidRDefault="00930713" w:rsidP="009307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Node.js + Express API setup (§6.4 - Core Framework)</w:t>
      </w:r>
    </w:p>
    <w:p w:rsidR="00930713" w:rsidRPr="00930713" w:rsidRDefault="00930713" w:rsidP="009307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MongoDB database configuration (§6.5 - Database Stack, §10 - Database Schema)</w:t>
      </w:r>
    </w:p>
    <w:p w:rsidR="00930713" w:rsidRPr="00930713" w:rsidRDefault="00930713" w:rsidP="009307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RESTful API endpoints (§11 - API Documentation)</w:t>
      </w:r>
    </w:p>
    <w:p w:rsidR="00930713" w:rsidRPr="00930713" w:rsidRDefault="00930713" w:rsidP="009307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Input validation (</w:t>
      </w:r>
      <w:proofErr w:type="spellStart"/>
      <w:r w:rsidRPr="00930713">
        <w:rPr>
          <w:rFonts w:ascii="Segoe UI" w:hAnsi="Segoe UI" w:cs="Segoe UI"/>
          <w:sz w:val="24"/>
          <w:szCs w:val="24"/>
        </w:rPr>
        <w:t>Joi</w:t>
      </w:r>
      <w:proofErr w:type="spellEnd"/>
      <w:r w:rsidRPr="00930713">
        <w:rPr>
          <w:rFonts w:ascii="Segoe UI" w:hAnsi="Segoe UI" w:cs="Segoe UI"/>
          <w:sz w:val="24"/>
          <w:szCs w:val="24"/>
        </w:rPr>
        <w:t>/</w:t>
      </w:r>
      <w:proofErr w:type="spellStart"/>
      <w:r w:rsidRPr="00930713">
        <w:rPr>
          <w:rFonts w:ascii="Segoe UI" w:hAnsi="Segoe UI" w:cs="Segoe UI"/>
          <w:sz w:val="24"/>
          <w:szCs w:val="24"/>
        </w:rPr>
        <w:t>Zod</w:t>
      </w:r>
      <w:proofErr w:type="spellEnd"/>
      <w:r w:rsidRPr="00930713">
        <w:rPr>
          <w:rFonts w:ascii="Segoe UI" w:hAnsi="Segoe UI" w:cs="Segoe UI"/>
          <w:sz w:val="24"/>
          <w:szCs w:val="24"/>
        </w:rPr>
        <w:t>) (§6.4 - Validation &amp; Middleware)</w:t>
      </w:r>
    </w:p>
    <w:p w:rsidR="00930713" w:rsidRPr="00930713" w:rsidRDefault="00930713" w:rsidP="009307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Error handling middleware (§5.9 - Error Handling and Monitoring)</w:t>
      </w:r>
    </w:p>
    <w:p w:rsidR="00930713" w:rsidRPr="00930713" w:rsidRDefault="00930713" w:rsidP="009307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Logging system (Winston) (§6.4 - Logging)</w:t>
      </w:r>
    </w:p>
    <w:p w:rsidR="00930713" w:rsidRPr="00930713" w:rsidRDefault="00930713" w:rsidP="00930713">
      <w:pPr>
        <w:spacing w:after="0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30713" w:rsidRPr="00930713" w:rsidRDefault="00930713" w:rsidP="00930713">
      <w:pPr>
        <w:pStyle w:val="Heading2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 Symbol" w:hAnsi="Segoe UI Symbol" w:cs="Segoe UI Symbol"/>
          <w:color w:val="auto"/>
          <w:sz w:val="24"/>
          <w:szCs w:val="24"/>
        </w:rPr>
        <w:t>🎭</w:t>
      </w:r>
      <w:r w:rsidRPr="00930713">
        <w:rPr>
          <w:rFonts w:ascii="Segoe UI" w:hAnsi="Segoe UI" w:cs="Segoe UI"/>
          <w:color w:val="auto"/>
          <w:sz w:val="24"/>
          <w:szCs w:val="24"/>
        </w:rPr>
        <w:t xml:space="preserve"> Phase 2: Mood &amp; Emotional Wellness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Strong"/>
          <w:rFonts w:ascii="Segoe UI" w:eastAsiaTheme="majorEastAsia" w:hAnsi="Segoe UI" w:cs="Segoe UI"/>
        </w:rPr>
        <w:t>Documentation:</w:t>
      </w:r>
      <w:r w:rsidRPr="00930713">
        <w:rPr>
          <w:rFonts w:ascii="Segoe UI" w:hAnsi="Segoe UI" w:cs="Segoe UI"/>
        </w:rPr>
        <w:t xml:space="preserve"> §4.4</w:t>
      </w:r>
      <w:r w:rsidRPr="00930713">
        <w:rPr>
          <w:rFonts w:ascii="Segoe UI" w:hAnsi="Segoe UI" w:cs="Segoe UI"/>
        </w:rPr>
        <w:br/>
      </w:r>
      <w:r w:rsidRPr="00930713">
        <w:rPr>
          <w:rStyle w:val="Strong"/>
          <w:rFonts w:ascii="Segoe UI" w:eastAsiaTheme="majorEastAsia" w:hAnsi="Segoe UI" w:cs="Segoe UI"/>
        </w:rPr>
        <w:t>Timeline:</w:t>
      </w:r>
      <w:r w:rsidRPr="00930713">
        <w:rPr>
          <w:rFonts w:ascii="Segoe UI" w:hAnsi="Segoe UI" w:cs="Segoe UI"/>
        </w:rPr>
        <w:t xml:space="preserve"> After Phase 1 Completion</w:t>
      </w:r>
      <w:r w:rsidRPr="00930713">
        <w:rPr>
          <w:rFonts w:ascii="Segoe UI" w:hAnsi="Segoe UI" w:cs="Segoe UI"/>
        </w:rPr>
        <w:br/>
      </w:r>
      <w:r w:rsidRPr="00930713">
        <w:rPr>
          <w:rStyle w:val="Strong"/>
          <w:rFonts w:ascii="Segoe UI" w:eastAsiaTheme="majorEastAsia" w:hAnsi="Segoe UI" w:cs="Segoe UI"/>
        </w:rPr>
        <w:t>Primary Goal:</w:t>
      </w:r>
      <w:r w:rsidRPr="00930713">
        <w:rPr>
          <w:rFonts w:ascii="Segoe UI" w:hAnsi="Segoe UI" w:cs="Segoe UI"/>
        </w:rPr>
        <w:t xml:space="preserve"> Integrate mental health tracking alongside medication management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Mood Check-In System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§8.5 (Feature 3 - Mood Tracking), §11.6 (Mood Tracking Endpoints)</w:t>
      </w:r>
    </w:p>
    <w:p w:rsidR="00930713" w:rsidRPr="00930713" w:rsidRDefault="00930713" w:rsidP="009307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Emoji-based mood selection interface (§8.5 - Step 1, §9.3.c - Iconography)</w:t>
      </w:r>
    </w:p>
    <w:p w:rsidR="00930713" w:rsidRPr="00930713" w:rsidRDefault="00930713" w:rsidP="009307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lastRenderedPageBreak/>
        <w:t>[ ] Color gradient mood scale (§9.3.a - Color Palette)</w:t>
      </w:r>
    </w:p>
    <w:p w:rsidR="00930713" w:rsidRPr="00930713" w:rsidRDefault="00930713" w:rsidP="009307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Mood intensity rating (1-10) (§8.5 - Step 1)</w:t>
      </w:r>
    </w:p>
    <w:p w:rsidR="00930713" w:rsidRPr="00930713" w:rsidRDefault="00930713" w:rsidP="009307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Descriptive mood tags (Happy, Sad, Anxious, Neutral) (§10.3.c - </w:t>
      </w:r>
      <w:proofErr w:type="spellStart"/>
      <w:r w:rsidRPr="00930713">
        <w:rPr>
          <w:rFonts w:ascii="Segoe UI" w:hAnsi="Segoe UI" w:cs="Segoe UI"/>
          <w:sz w:val="24"/>
          <w:szCs w:val="24"/>
        </w:rPr>
        <w:t>mood_logs</w:t>
      </w:r>
      <w:proofErr w:type="spellEnd"/>
      <w:r w:rsidRPr="00930713">
        <w:rPr>
          <w:rFonts w:ascii="Segoe UI" w:hAnsi="Segoe UI" w:cs="Segoe UI"/>
          <w:sz w:val="24"/>
          <w:szCs w:val="24"/>
        </w:rPr>
        <w:t xml:space="preserve"> schema)</w:t>
      </w:r>
    </w:p>
    <w:p w:rsidR="00930713" w:rsidRPr="00930713" w:rsidRDefault="00930713" w:rsidP="009307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Time-stamped mood entries (§11.6 - POST /mood-logs)</w:t>
      </w:r>
    </w:p>
    <w:p w:rsidR="00930713" w:rsidRPr="00930713" w:rsidRDefault="00930713" w:rsidP="009307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Multiple daily check-ins support (§8.5)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Mood Journaling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§8.5 (Mood Tracking and Journaling), §10.3.c (</w:t>
      </w:r>
      <w:proofErr w:type="spellStart"/>
      <w:r w:rsidRPr="00930713">
        <w:rPr>
          <w:rStyle w:val="Emphasis"/>
          <w:rFonts w:ascii="Segoe UI" w:hAnsi="Segoe UI" w:cs="Segoe UI"/>
        </w:rPr>
        <w:t>mood_logs</w:t>
      </w:r>
      <w:proofErr w:type="spellEnd"/>
      <w:r w:rsidRPr="00930713">
        <w:rPr>
          <w:rStyle w:val="Emphasis"/>
          <w:rFonts w:ascii="Segoe UI" w:hAnsi="Segoe UI" w:cs="Segoe UI"/>
        </w:rPr>
        <w:t xml:space="preserve"> collection)</w:t>
      </w:r>
    </w:p>
    <w:p w:rsidR="00930713" w:rsidRPr="00930713" w:rsidRDefault="00930713" w:rsidP="009307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Text-based journal entry (§8.5 - Step 2)</w:t>
      </w:r>
    </w:p>
    <w:p w:rsidR="00930713" w:rsidRPr="00930713" w:rsidRDefault="00930713" w:rsidP="009307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Attach notes to mood logs (§10.3.c - notes field)</w:t>
      </w:r>
    </w:p>
    <w:p w:rsidR="00930713" w:rsidRPr="00930713" w:rsidRDefault="00930713" w:rsidP="009307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Symptom description field (§8.5 - Step 2)</w:t>
      </w:r>
    </w:p>
    <w:p w:rsidR="00930713" w:rsidRPr="00930713" w:rsidRDefault="00930713" w:rsidP="009307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Experience/context logging (§10.3.c - tags field)</w:t>
      </w:r>
    </w:p>
    <w:p w:rsidR="00930713" w:rsidRPr="00930713" w:rsidRDefault="00930713" w:rsidP="009307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Journal entry encryption (§7.4.A - Field-level encryption)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Mood Visualization &amp; Analytics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§8.6 (Adherence Analytics &amp; Reports), §11.6 (GET /mood-logs)</w:t>
      </w:r>
    </w:p>
    <w:p w:rsidR="00930713" w:rsidRPr="00930713" w:rsidRDefault="00930713" w:rsidP="009307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Mood trend charts (line graph) (§8.6 - Step 3, §6.3 - </w:t>
      </w:r>
      <w:proofErr w:type="spellStart"/>
      <w:r w:rsidRPr="00930713">
        <w:rPr>
          <w:rFonts w:ascii="Segoe UI" w:hAnsi="Segoe UI" w:cs="Segoe UI"/>
          <w:sz w:val="24"/>
          <w:szCs w:val="24"/>
        </w:rPr>
        <w:t>Recharts</w:t>
      </w:r>
      <w:proofErr w:type="spellEnd"/>
      <w:r w:rsidRPr="00930713">
        <w:rPr>
          <w:rFonts w:ascii="Segoe UI" w:hAnsi="Segoe UI" w:cs="Segoe UI"/>
          <w:sz w:val="24"/>
          <w:szCs w:val="24"/>
        </w:rPr>
        <w:t>/Chart.js)</w:t>
      </w:r>
    </w:p>
    <w:p w:rsidR="00930713" w:rsidRPr="00930713" w:rsidRDefault="00930713" w:rsidP="009307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Bar chart visualization (§9 - Visual Design System)</w:t>
      </w:r>
    </w:p>
    <w:p w:rsidR="00930713" w:rsidRPr="00930713" w:rsidRDefault="00930713" w:rsidP="009307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Emoji-based visual timeline (§9.3.c - Iconography)</w:t>
      </w:r>
    </w:p>
    <w:p w:rsidR="00930713" w:rsidRPr="00930713" w:rsidRDefault="00930713" w:rsidP="009307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Daily mood summary (§8.5 - Step 4)</w:t>
      </w:r>
    </w:p>
    <w:p w:rsidR="00930713" w:rsidRPr="00930713" w:rsidRDefault="00930713" w:rsidP="009307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Weekly mood patterns (§8.5 - Step 4)</w:t>
      </w:r>
    </w:p>
    <w:p w:rsidR="00930713" w:rsidRPr="00930713" w:rsidRDefault="00930713" w:rsidP="009307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Monthly mood overview (§11.6 - query filters)</w:t>
      </w:r>
    </w:p>
    <w:p w:rsidR="00930713" w:rsidRPr="00930713" w:rsidRDefault="00930713" w:rsidP="009307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Mood intensity </w:t>
      </w:r>
      <w:proofErr w:type="spellStart"/>
      <w:r w:rsidRPr="00930713">
        <w:rPr>
          <w:rFonts w:ascii="Segoe UI" w:hAnsi="Segoe UI" w:cs="Segoe UI"/>
          <w:sz w:val="24"/>
          <w:szCs w:val="24"/>
        </w:rPr>
        <w:t>heatmap</w:t>
      </w:r>
      <w:proofErr w:type="spellEnd"/>
      <w:r w:rsidRPr="00930713">
        <w:rPr>
          <w:rFonts w:ascii="Segoe UI" w:hAnsi="Segoe UI" w:cs="Segoe UI"/>
          <w:sz w:val="24"/>
          <w:szCs w:val="24"/>
        </w:rPr>
        <w:t xml:space="preserve"> (§8.6 - Analytics visualization)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Mood-Medication Correlation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§2.3 (Integration Between Medication and Mood Scopes), §8.5</w:t>
      </w:r>
    </w:p>
    <w:p w:rsidR="00930713" w:rsidRPr="00930713" w:rsidRDefault="00930713" w:rsidP="009307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Basic correlation algorithm (§2.3 - Synergy example)</w:t>
      </w:r>
    </w:p>
    <w:p w:rsidR="00930713" w:rsidRPr="00930713" w:rsidRDefault="00930713" w:rsidP="009307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Link mood entries with medication logs (§10.4 - Relationships Overview)</w:t>
      </w:r>
    </w:p>
    <w:p w:rsidR="00930713" w:rsidRPr="00930713" w:rsidRDefault="00930713" w:rsidP="009307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Detect patterns (missed doses vs mood dips) (§2.3)</w:t>
      </w:r>
    </w:p>
    <w:p w:rsidR="00930713" w:rsidRPr="00930713" w:rsidRDefault="00930713" w:rsidP="009307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Correlation insights display (§8.6 - Step 4)</w:t>
      </w:r>
    </w:p>
    <w:p w:rsidR="00930713" w:rsidRPr="00930713" w:rsidRDefault="00930713" w:rsidP="009307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Side effect tracking correlation (§8.5)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lastRenderedPageBreak/>
        <w:t>Data Privacy &amp; Control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§7.5 (Data Privacy &amp; User Consent), §8.9 (Settings &amp; Privacy Controls)</w:t>
      </w:r>
    </w:p>
    <w:p w:rsidR="00930713" w:rsidRPr="00930713" w:rsidRDefault="00930713" w:rsidP="009307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End-to-end encryption for mood data (§7.4 - Data Encryption &amp; Protection)</w:t>
      </w:r>
    </w:p>
    <w:p w:rsidR="00930713" w:rsidRPr="00930713" w:rsidRDefault="00930713" w:rsidP="009307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User-only access default (§7.5 - User Consent Control)</w:t>
      </w:r>
    </w:p>
    <w:p w:rsidR="00930713" w:rsidRPr="00930713" w:rsidRDefault="00930713" w:rsidP="009307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Privacy mode toggle (§8.9, §12.11 - Privacy and Control)</w:t>
      </w:r>
    </w:p>
    <w:p w:rsidR="00930713" w:rsidRPr="00930713" w:rsidRDefault="00930713" w:rsidP="009307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Selective data sharing controls (§7.5 - Consent for Caregiver Sharing)</w:t>
      </w:r>
    </w:p>
    <w:p w:rsidR="00930713" w:rsidRPr="00930713" w:rsidRDefault="00930713" w:rsidP="009307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Delete mood history option (§7.5 - Right to Erasure)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Frontend Integration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§5.3 (Frontend Architecture), §6.3 (Frontend Stack)</w:t>
      </w:r>
    </w:p>
    <w:p w:rsidR="00930713" w:rsidRPr="00930713" w:rsidRDefault="00930713" w:rsidP="009307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Chart.js/</w:t>
      </w:r>
      <w:proofErr w:type="spellStart"/>
      <w:r w:rsidRPr="00930713">
        <w:rPr>
          <w:rFonts w:ascii="Segoe UI" w:hAnsi="Segoe UI" w:cs="Segoe UI"/>
          <w:sz w:val="24"/>
          <w:szCs w:val="24"/>
        </w:rPr>
        <w:t>Recharts</w:t>
      </w:r>
      <w:proofErr w:type="spellEnd"/>
      <w:r w:rsidRPr="00930713">
        <w:rPr>
          <w:rFonts w:ascii="Segoe UI" w:hAnsi="Segoe UI" w:cs="Segoe UI"/>
          <w:sz w:val="24"/>
          <w:szCs w:val="24"/>
        </w:rPr>
        <w:t xml:space="preserve"> implementation (§6.3 - Data Visualization)</w:t>
      </w:r>
    </w:p>
    <w:p w:rsidR="00930713" w:rsidRPr="00930713" w:rsidRDefault="00930713" w:rsidP="009307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Responsive mood entry forms (§9.4 - UX Interaction Guidelines)</w:t>
      </w:r>
    </w:p>
    <w:p w:rsidR="00930713" w:rsidRPr="00930713" w:rsidRDefault="00930713" w:rsidP="009307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Calendar view for mood history (§9 - Component Standards)</w:t>
      </w:r>
    </w:p>
    <w:p w:rsidR="00930713" w:rsidRPr="00930713" w:rsidRDefault="00930713" w:rsidP="009307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Filter by date range (§11.6 - query parameters)</w:t>
      </w:r>
    </w:p>
    <w:p w:rsidR="00930713" w:rsidRPr="00930713" w:rsidRDefault="00930713" w:rsidP="009307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Export mood data (CSV/PDF) (§13 - Export and Reporting)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Backend Extensions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§5.4 (Backend Architecture), §10.3.c (</w:t>
      </w:r>
      <w:proofErr w:type="spellStart"/>
      <w:r w:rsidRPr="00930713">
        <w:rPr>
          <w:rStyle w:val="Emphasis"/>
          <w:rFonts w:ascii="Segoe UI" w:hAnsi="Segoe UI" w:cs="Segoe UI"/>
        </w:rPr>
        <w:t>mood_logs</w:t>
      </w:r>
      <w:proofErr w:type="spellEnd"/>
      <w:r w:rsidRPr="00930713">
        <w:rPr>
          <w:rStyle w:val="Emphasis"/>
          <w:rFonts w:ascii="Segoe UI" w:hAnsi="Segoe UI" w:cs="Segoe UI"/>
        </w:rPr>
        <w:t xml:space="preserve"> collection)</w:t>
      </w:r>
    </w:p>
    <w:p w:rsidR="00930713" w:rsidRPr="00930713" w:rsidRDefault="00930713" w:rsidP="009307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</w:t>
      </w:r>
      <w:proofErr w:type="spellStart"/>
      <w:r w:rsidRPr="00930713">
        <w:rPr>
          <w:rFonts w:ascii="Segoe UI" w:hAnsi="Segoe UI" w:cs="Segoe UI"/>
          <w:sz w:val="24"/>
          <w:szCs w:val="24"/>
        </w:rPr>
        <w:t>mood_logs</w:t>
      </w:r>
      <w:proofErr w:type="spellEnd"/>
      <w:r w:rsidRPr="00930713">
        <w:rPr>
          <w:rFonts w:ascii="Segoe UI" w:hAnsi="Segoe UI" w:cs="Segoe UI"/>
          <w:sz w:val="24"/>
          <w:szCs w:val="24"/>
        </w:rPr>
        <w:t xml:space="preserve"> collection in MongoDB (§10.3.c)</w:t>
      </w:r>
    </w:p>
    <w:p w:rsidR="00930713" w:rsidRPr="00930713" w:rsidRDefault="00930713" w:rsidP="009307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Mood analytics API endpoints (§11.6 - Mood Tracking Endpoints)</w:t>
      </w:r>
    </w:p>
    <w:p w:rsidR="00930713" w:rsidRPr="00930713" w:rsidRDefault="00930713" w:rsidP="009307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Data aggregation queries (§10.5 - Aggregate Pipelines)</w:t>
      </w:r>
    </w:p>
    <w:p w:rsidR="00930713" w:rsidRPr="00930713" w:rsidRDefault="00930713" w:rsidP="009307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Correlation computation service (§8.5 - Analytics module)</w:t>
      </w:r>
    </w:p>
    <w:p w:rsidR="00930713" w:rsidRPr="00930713" w:rsidRDefault="00930713" w:rsidP="009307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Mood data validation (§6.4 - Validation &amp; Middleware)</w:t>
      </w:r>
    </w:p>
    <w:p w:rsidR="00930713" w:rsidRPr="00930713" w:rsidRDefault="00930713" w:rsidP="00930713">
      <w:pPr>
        <w:spacing w:after="0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30713" w:rsidRPr="00930713" w:rsidRDefault="00930713" w:rsidP="00930713">
      <w:pPr>
        <w:pStyle w:val="Heading2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 Symbol" w:hAnsi="Segoe UI Symbol" w:cs="Segoe UI Symbol"/>
          <w:color w:val="auto"/>
          <w:sz w:val="24"/>
          <w:szCs w:val="24"/>
        </w:rPr>
        <w:t>👥</w:t>
      </w:r>
      <w:r w:rsidRPr="00930713">
        <w:rPr>
          <w:rFonts w:ascii="Segoe UI" w:hAnsi="Segoe UI" w:cs="Segoe UI"/>
          <w:color w:val="auto"/>
          <w:sz w:val="24"/>
          <w:szCs w:val="24"/>
        </w:rPr>
        <w:t xml:space="preserve"> Phase 3: Caregiver &amp; Shared Access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Strong"/>
          <w:rFonts w:ascii="Segoe UI" w:eastAsiaTheme="majorEastAsia" w:hAnsi="Segoe UI" w:cs="Segoe UI"/>
        </w:rPr>
        <w:t>Documentation:</w:t>
      </w:r>
      <w:r w:rsidRPr="00930713">
        <w:rPr>
          <w:rFonts w:ascii="Segoe UI" w:hAnsi="Segoe UI" w:cs="Segoe UI"/>
        </w:rPr>
        <w:t xml:space="preserve"> §4.5</w:t>
      </w:r>
      <w:r w:rsidRPr="00930713">
        <w:rPr>
          <w:rFonts w:ascii="Segoe UI" w:hAnsi="Segoe UI" w:cs="Segoe UI"/>
        </w:rPr>
        <w:br/>
      </w:r>
      <w:r w:rsidRPr="00930713">
        <w:rPr>
          <w:rStyle w:val="Strong"/>
          <w:rFonts w:ascii="Segoe UI" w:eastAsiaTheme="majorEastAsia" w:hAnsi="Segoe UI" w:cs="Segoe UI"/>
        </w:rPr>
        <w:t>Timeline:</w:t>
      </w:r>
      <w:r w:rsidRPr="00930713">
        <w:rPr>
          <w:rFonts w:ascii="Segoe UI" w:hAnsi="Segoe UI" w:cs="Segoe UI"/>
        </w:rPr>
        <w:t xml:space="preserve"> After Phase 2 Completion</w:t>
      </w:r>
      <w:r w:rsidRPr="00930713">
        <w:rPr>
          <w:rFonts w:ascii="Segoe UI" w:hAnsi="Segoe UI" w:cs="Segoe UI"/>
        </w:rPr>
        <w:br/>
      </w:r>
      <w:r w:rsidRPr="00930713">
        <w:rPr>
          <w:rStyle w:val="Strong"/>
          <w:rFonts w:ascii="Segoe UI" w:eastAsiaTheme="majorEastAsia" w:hAnsi="Segoe UI" w:cs="Segoe UI"/>
        </w:rPr>
        <w:t>Primary Goal:</w:t>
      </w:r>
      <w:r w:rsidRPr="00930713">
        <w:rPr>
          <w:rFonts w:ascii="Segoe UI" w:hAnsi="Segoe UI" w:cs="Segoe UI"/>
        </w:rPr>
        <w:t xml:space="preserve"> Enable secure collaboration between patients and caregivers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lastRenderedPageBreak/>
        <w:t>Role-Based Access Control (RBAC)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§7.3.B (RBAC), §10.3.a (users collection - role field)</w:t>
      </w:r>
    </w:p>
    <w:p w:rsidR="00930713" w:rsidRPr="00930713" w:rsidRDefault="00930713" w:rsidP="009307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Define user roles (Patient, Caregiver, Admin) (§7.3.B - Defined Roles)</w:t>
      </w:r>
    </w:p>
    <w:p w:rsidR="00930713" w:rsidRPr="00930713" w:rsidRDefault="00930713" w:rsidP="009307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Role assignment system (§10.3.a - role field)</w:t>
      </w:r>
    </w:p>
    <w:p w:rsidR="00930713" w:rsidRPr="00930713" w:rsidRDefault="00930713" w:rsidP="009307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Permission matrix implementation (§7.3.B - Implementation Approach)</w:t>
      </w:r>
    </w:p>
    <w:p w:rsidR="00930713" w:rsidRPr="00930713" w:rsidRDefault="00930713" w:rsidP="009307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RBAC middleware development (§6.4 - Validation &amp; Middleware)</w:t>
      </w:r>
    </w:p>
    <w:p w:rsidR="00930713" w:rsidRPr="00930713" w:rsidRDefault="00930713" w:rsidP="009307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Role verification on API routes (§11.11 - API Security)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Caregiver Invitation System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§8.7 (Feature 5 - Caregiver and Shared Access), §10.3.b (caregivers collection)</w:t>
      </w:r>
    </w:p>
    <w:p w:rsidR="00930713" w:rsidRPr="00930713" w:rsidRDefault="00930713" w:rsidP="009307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Email invitation functionality (§8.7 - Step 1)</w:t>
      </w:r>
    </w:p>
    <w:p w:rsidR="00930713" w:rsidRPr="00930713" w:rsidRDefault="00930713" w:rsidP="009307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QR code invitation option (§8.7 - Step 1)</w:t>
      </w:r>
    </w:p>
    <w:p w:rsidR="00930713" w:rsidRPr="00930713" w:rsidRDefault="00930713" w:rsidP="009307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Invitation link generation (§8.7 - Step 1: /</w:t>
      </w:r>
      <w:proofErr w:type="spellStart"/>
      <w:r w:rsidRPr="00930713">
        <w:rPr>
          <w:rFonts w:ascii="Segoe UI" w:hAnsi="Segoe UI" w:cs="Segoe UI"/>
          <w:sz w:val="24"/>
          <w:szCs w:val="24"/>
        </w:rPr>
        <w:t>api</w:t>
      </w:r>
      <w:proofErr w:type="spellEnd"/>
      <w:r w:rsidRPr="00930713">
        <w:rPr>
          <w:rFonts w:ascii="Segoe UI" w:hAnsi="Segoe UI" w:cs="Segoe UI"/>
          <w:sz w:val="24"/>
          <w:szCs w:val="24"/>
        </w:rPr>
        <w:t>/caregiver/invite)</w:t>
      </w:r>
    </w:p>
    <w:p w:rsidR="00930713" w:rsidRPr="00930713" w:rsidRDefault="00930713" w:rsidP="009307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Token-based access control (§7.3.A - JWT Authentication)</w:t>
      </w:r>
    </w:p>
    <w:p w:rsidR="00930713" w:rsidRPr="00930713" w:rsidRDefault="00930713" w:rsidP="009307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Invitation expiry mechanism (§8.7 - Developer Notes: token expiration)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Caregiver Dashboard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§8.7 (Caregiver and Shared Access), §3.2.B (Caregivers user group)</w:t>
      </w:r>
    </w:p>
    <w:p w:rsidR="00930713" w:rsidRPr="00930713" w:rsidRDefault="00930713" w:rsidP="009307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View patient medication adherence (§8.7 - Step 3)</w:t>
      </w:r>
    </w:p>
    <w:p w:rsidR="00930713" w:rsidRPr="00930713" w:rsidRDefault="00930713" w:rsidP="009307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Access mood trend summaries (§8.7 - Step 3)</w:t>
      </w:r>
    </w:p>
    <w:p w:rsidR="00930713" w:rsidRPr="00930713" w:rsidRDefault="00930713" w:rsidP="009307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Missed dose alerts (§3.2.B - Primary Needs)</w:t>
      </w:r>
    </w:p>
    <w:p w:rsidR="00930713" w:rsidRPr="00930713" w:rsidRDefault="00930713" w:rsidP="009307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Patient progress overview (§8.7 - Frontend: Caregiver View)</w:t>
      </w:r>
    </w:p>
    <w:p w:rsidR="00930713" w:rsidRPr="00930713" w:rsidRDefault="00930713" w:rsidP="009307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Multi-patient management (§10.3.b - </w:t>
      </w:r>
      <w:proofErr w:type="spellStart"/>
      <w:r w:rsidRPr="00930713">
        <w:rPr>
          <w:rFonts w:ascii="Segoe UI" w:hAnsi="Segoe UI" w:cs="Segoe UI"/>
          <w:sz w:val="24"/>
          <w:szCs w:val="24"/>
        </w:rPr>
        <w:t>assignedPatients</w:t>
      </w:r>
      <w:proofErr w:type="spellEnd"/>
      <w:r w:rsidRPr="00930713">
        <w:rPr>
          <w:rFonts w:ascii="Segoe UI" w:hAnsi="Segoe UI" w:cs="Segoe UI"/>
          <w:sz w:val="24"/>
          <w:szCs w:val="24"/>
        </w:rPr>
        <w:t xml:space="preserve"> array)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Permission Management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§7.5 (Data Privacy &amp; User Consent), §8.7 (Caregiver Access)</w:t>
      </w:r>
    </w:p>
    <w:p w:rsidR="00930713" w:rsidRPr="00930713" w:rsidRDefault="00930713" w:rsidP="009307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Grant caregiver access (§8.7 - Step 2)</w:t>
      </w:r>
    </w:p>
    <w:p w:rsidR="00930713" w:rsidRPr="00930713" w:rsidRDefault="00930713" w:rsidP="009307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Revoke caregiver access (§8.7 - Step 4)</w:t>
      </w:r>
    </w:p>
    <w:p w:rsidR="00930713" w:rsidRPr="00930713" w:rsidRDefault="00930713" w:rsidP="009307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Define permission levels (view-only, edit, full) (§10.3.b - caregivers permissions)</w:t>
      </w:r>
    </w:p>
    <w:p w:rsidR="00930713" w:rsidRPr="00930713" w:rsidRDefault="00930713" w:rsidP="009307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Consent-based data sharing (§7.5 - Consent for Caregiver Sharing)</w:t>
      </w:r>
    </w:p>
    <w:p w:rsidR="00930713" w:rsidRPr="00930713" w:rsidRDefault="00930713" w:rsidP="009307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Permission history log (§8.7 - Developer Notes: audit logs)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lastRenderedPageBreak/>
        <w:t>Communication Features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§11.7 (Messaging Endpoints), §10.3.d (</w:t>
      </w:r>
      <w:proofErr w:type="spellStart"/>
      <w:r w:rsidRPr="00930713">
        <w:rPr>
          <w:rStyle w:val="Emphasis"/>
          <w:rFonts w:ascii="Segoe UI" w:hAnsi="Segoe UI" w:cs="Segoe UI"/>
        </w:rPr>
        <w:t>chat_messages</w:t>
      </w:r>
      <w:proofErr w:type="spellEnd"/>
      <w:r w:rsidRPr="00930713">
        <w:rPr>
          <w:rStyle w:val="Emphasis"/>
          <w:rFonts w:ascii="Segoe UI" w:hAnsi="Segoe UI" w:cs="Segoe UI"/>
        </w:rPr>
        <w:t xml:space="preserve"> collection)</w:t>
      </w:r>
    </w:p>
    <w:p w:rsidR="00930713" w:rsidRPr="00930713" w:rsidRDefault="00930713" w:rsidP="009307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Secure text messaging (Patient ↔ Caregiver) (§11.7 - POST /messages/send)</w:t>
      </w:r>
    </w:p>
    <w:p w:rsidR="00930713" w:rsidRPr="00930713" w:rsidRDefault="00930713" w:rsidP="009307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Emoji/reaction support (§11.7)</w:t>
      </w:r>
    </w:p>
    <w:p w:rsidR="00930713" w:rsidRPr="00930713" w:rsidRDefault="00930713" w:rsidP="009307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Message read receipts (§10.3.d - </w:t>
      </w:r>
      <w:proofErr w:type="spellStart"/>
      <w:r w:rsidRPr="00930713">
        <w:rPr>
          <w:rFonts w:ascii="Segoe UI" w:hAnsi="Segoe UI" w:cs="Segoe UI"/>
          <w:sz w:val="24"/>
          <w:szCs w:val="24"/>
        </w:rPr>
        <w:t>isRead</w:t>
      </w:r>
      <w:proofErr w:type="spellEnd"/>
      <w:r w:rsidRPr="00930713">
        <w:rPr>
          <w:rFonts w:ascii="Segoe UI" w:hAnsi="Segoe UI" w:cs="Segoe UI"/>
          <w:sz w:val="24"/>
          <w:szCs w:val="24"/>
        </w:rPr>
        <w:t xml:space="preserve"> field)</w:t>
      </w:r>
    </w:p>
    <w:p w:rsidR="00930713" w:rsidRPr="00930713" w:rsidRDefault="00930713" w:rsidP="009307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Message history (§11.7 - GET /messages/conversation)</w:t>
      </w:r>
    </w:p>
    <w:p w:rsidR="00930713" w:rsidRPr="00930713" w:rsidRDefault="00930713" w:rsidP="009307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Push notification for new messages (§11.7 - Developer Notes)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Audit &amp; Security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§7.6 (Logging, Auditing &amp; Monitoring), §8.7 (Developer Notes)</w:t>
      </w:r>
    </w:p>
    <w:p w:rsidR="00930713" w:rsidRPr="00930713" w:rsidRDefault="00930713" w:rsidP="009307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Log all caregiver access events (§7.6.B - Audit Trails)</w:t>
      </w:r>
    </w:p>
    <w:p w:rsidR="00930713" w:rsidRPr="00930713" w:rsidRDefault="00930713" w:rsidP="009307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Track data modifications by caregivers (§7.6.B)</w:t>
      </w:r>
    </w:p>
    <w:p w:rsidR="00930713" w:rsidRPr="00930713" w:rsidRDefault="00930713" w:rsidP="009307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Compliance audit trails (§10.3 - </w:t>
      </w:r>
      <w:proofErr w:type="spellStart"/>
      <w:r w:rsidRPr="00930713">
        <w:rPr>
          <w:rFonts w:ascii="Segoe UI" w:hAnsi="Segoe UI" w:cs="Segoe UI"/>
          <w:sz w:val="24"/>
          <w:szCs w:val="24"/>
        </w:rPr>
        <w:t>admin_audit</w:t>
      </w:r>
      <w:proofErr w:type="spellEnd"/>
      <w:r w:rsidRPr="00930713">
        <w:rPr>
          <w:rFonts w:ascii="Segoe UI" w:hAnsi="Segoe UI" w:cs="Segoe UI"/>
          <w:sz w:val="24"/>
          <w:szCs w:val="24"/>
        </w:rPr>
        <w:t xml:space="preserve"> collection)</w:t>
      </w:r>
    </w:p>
    <w:p w:rsidR="00930713" w:rsidRPr="00930713" w:rsidRDefault="00930713" w:rsidP="009307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Admin review dashboard (§8.7)</w:t>
      </w:r>
    </w:p>
    <w:p w:rsidR="00930713" w:rsidRPr="00930713" w:rsidRDefault="00930713" w:rsidP="009307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Suspicious activity alerts (§5.9 - Error Handling and Monitoring)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UI Components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§9 (UI/UX Design Principles), §8.7 (Frontend)</w:t>
      </w:r>
    </w:p>
    <w:p w:rsidR="00930713" w:rsidRPr="00930713" w:rsidRDefault="00930713" w:rsidP="009307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Caregiver-specific dashboard layout (§8.7 - Separate "Caregiver View")</w:t>
      </w:r>
    </w:p>
    <w:p w:rsidR="00930713" w:rsidRPr="00930713" w:rsidRDefault="00930713" w:rsidP="009307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Summary cards for patient data (§9.6 - Component Standards: Card)</w:t>
      </w:r>
    </w:p>
    <w:p w:rsidR="00930713" w:rsidRPr="00930713" w:rsidRDefault="00930713" w:rsidP="009307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Notification center for caregivers (§11.8 - Notification Endpoints)</w:t>
      </w:r>
    </w:p>
    <w:p w:rsidR="00930713" w:rsidRPr="00930713" w:rsidRDefault="00930713" w:rsidP="009307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Quick action buttons (§9.4 - UX Interaction Guidelines)</w:t>
      </w:r>
    </w:p>
    <w:p w:rsidR="00930713" w:rsidRPr="00930713" w:rsidRDefault="00930713" w:rsidP="009307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Patient switching interface (§10.3.b - </w:t>
      </w:r>
      <w:proofErr w:type="spellStart"/>
      <w:r w:rsidRPr="00930713">
        <w:rPr>
          <w:rFonts w:ascii="Segoe UI" w:hAnsi="Segoe UI" w:cs="Segoe UI"/>
          <w:sz w:val="24"/>
          <w:szCs w:val="24"/>
        </w:rPr>
        <w:t>assignedPatients</w:t>
      </w:r>
      <w:proofErr w:type="spellEnd"/>
      <w:r w:rsidRPr="00930713">
        <w:rPr>
          <w:rFonts w:ascii="Segoe UI" w:hAnsi="Segoe UI" w:cs="Segoe UI"/>
          <w:sz w:val="24"/>
          <w:szCs w:val="24"/>
        </w:rPr>
        <w:t>)</w:t>
      </w:r>
    </w:p>
    <w:p w:rsidR="00930713" w:rsidRPr="00930713" w:rsidRDefault="00930713" w:rsidP="00930713">
      <w:pPr>
        <w:spacing w:after="0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30713" w:rsidRPr="00930713" w:rsidRDefault="00930713" w:rsidP="00930713">
      <w:pPr>
        <w:pStyle w:val="Heading2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🤖 Phase 4: AI Insights &amp; Predictive Analytics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Strong"/>
          <w:rFonts w:ascii="Segoe UI" w:eastAsiaTheme="majorEastAsia" w:hAnsi="Segoe UI" w:cs="Segoe UI"/>
        </w:rPr>
        <w:t>Documentation:</w:t>
      </w:r>
      <w:r w:rsidRPr="00930713">
        <w:rPr>
          <w:rFonts w:ascii="Segoe UI" w:hAnsi="Segoe UI" w:cs="Segoe UI"/>
        </w:rPr>
        <w:t xml:space="preserve"> §4.6, §14 (AI and Analytics - Future Phase)</w:t>
      </w:r>
      <w:r w:rsidRPr="00930713">
        <w:rPr>
          <w:rFonts w:ascii="Segoe UI" w:hAnsi="Segoe UI" w:cs="Segoe UI"/>
        </w:rPr>
        <w:br/>
      </w:r>
      <w:r w:rsidRPr="00930713">
        <w:rPr>
          <w:rStyle w:val="Strong"/>
          <w:rFonts w:ascii="Segoe UI" w:eastAsiaTheme="majorEastAsia" w:hAnsi="Segoe UI" w:cs="Segoe UI"/>
        </w:rPr>
        <w:t>Timeline:</w:t>
      </w:r>
      <w:r w:rsidRPr="00930713">
        <w:rPr>
          <w:rFonts w:ascii="Segoe UI" w:hAnsi="Segoe UI" w:cs="Segoe UI"/>
        </w:rPr>
        <w:t xml:space="preserve"> After Phase 3 Completion</w:t>
      </w:r>
      <w:r w:rsidRPr="00930713">
        <w:rPr>
          <w:rFonts w:ascii="Segoe UI" w:hAnsi="Segoe UI" w:cs="Segoe UI"/>
        </w:rPr>
        <w:br/>
      </w:r>
      <w:r w:rsidRPr="00930713">
        <w:rPr>
          <w:rStyle w:val="Strong"/>
          <w:rFonts w:ascii="Segoe UI" w:eastAsiaTheme="majorEastAsia" w:hAnsi="Segoe UI" w:cs="Segoe UI"/>
        </w:rPr>
        <w:t>Primary Goal:</w:t>
      </w:r>
      <w:r w:rsidRPr="00930713">
        <w:rPr>
          <w:rFonts w:ascii="Segoe UI" w:hAnsi="Segoe UI" w:cs="Segoe UI"/>
        </w:rPr>
        <w:t xml:space="preserve"> Transform </w:t>
      </w:r>
      <w:proofErr w:type="spellStart"/>
      <w:r w:rsidRPr="00930713">
        <w:rPr>
          <w:rFonts w:ascii="Segoe UI" w:hAnsi="Segoe UI" w:cs="Segoe UI"/>
        </w:rPr>
        <w:t>MediMate</w:t>
      </w:r>
      <w:proofErr w:type="spellEnd"/>
      <w:r w:rsidRPr="00930713">
        <w:rPr>
          <w:rFonts w:ascii="Segoe UI" w:hAnsi="Segoe UI" w:cs="Segoe UI"/>
        </w:rPr>
        <w:t xml:space="preserve"> into an intelligent health assistant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lastRenderedPageBreak/>
        <w:t>AI Infrastructure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§14.2 (Architecture Overview), §6.7 (AI &amp; Analytics Stack)</w:t>
      </w:r>
    </w:p>
    <w:p w:rsidR="00930713" w:rsidRPr="00930713" w:rsidRDefault="00930713" w:rsidP="009307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Python </w:t>
      </w:r>
      <w:proofErr w:type="spellStart"/>
      <w:r w:rsidRPr="00930713">
        <w:rPr>
          <w:rFonts w:ascii="Segoe UI" w:hAnsi="Segoe UI" w:cs="Segoe UI"/>
          <w:sz w:val="24"/>
          <w:szCs w:val="24"/>
        </w:rPr>
        <w:t>microservices</w:t>
      </w:r>
      <w:proofErr w:type="spellEnd"/>
      <w:r w:rsidRPr="00930713">
        <w:rPr>
          <w:rFonts w:ascii="Segoe UI" w:hAnsi="Segoe UI" w:cs="Segoe UI"/>
          <w:sz w:val="24"/>
          <w:szCs w:val="24"/>
        </w:rPr>
        <w:t xml:space="preserve"> setup (</w:t>
      </w:r>
      <w:proofErr w:type="spellStart"/>
      <w:r w:rsidRPr="00930713">
        <w:rPr>
          <w:rFonts w:ascii="Segoe UI" w:hAnsi="Segoe UI" w:cs="Segoe UI"/>
          <w:sz w:val="24"/>
          <w:szCs w:val="24"/>
        </w:rPr>
        <w:t>TensorFlow</w:t>
      </w:r>
      <w:proofErr w:type="spellEnd"/>
      <w:r w:rsidRPr="00930713">
        <w:rPr>
          <w:rFonts w:ascii="Segoe UI" w:hAnsi="Segoe UI" w:cs="Segoe UI"/>
          <w:sz w:val="24"/>
          <w:szCs w:val="24"/>
        </w:rPr>
        <w:t>/</w:t>
      </w:r>
      <w:proofErr w:type="spellStart"/>
      <w:r w:rsidRPr="00930713">
        <w:rPr>
          <w:rFonts w:ascii="Segoe UI" w:hAnsi="Segoe UI" w:cs="Segoe UI"/>
          <w:sz w:val="24"/>
          <w:szCs w:val="24"/>
        </w:rPr>
        <w:t>PyTorch</w:t>
      </w:r>
      <w:proofErr w:type="spellEnd"/>
      <w:r w:rsidRPr="00930713">
        <w:rPr>
          <w:rFonts w:ascii="Segoe UI" w:hAnsi="Segoe UI" w:cs="Segoe UI"/>
          <w:sz w:val="24"/>
          <w:szCs w:val="24"/>
        </w:rPr>
        <w:t>) (§14.2.3 - Model Training Service)</w:t>
      </w:r>
    </w:p>
    <w:p w:rsidR="00930713" w:rsidRPr="00930713" w:rsidRDefault="00930713" w:rsidP="009307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GCP AI Platform configuration (§6.7 - Core AI Tools)</w:t>
      </w:r>
    </w:p>
    <w:p w:rsidR="00930713" w:rsidRPr="00930713" w:rsidRDefault="00930713" w:rsidP="009307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Docker containerization for AI models (§14.4 - Deployment &amp; </w:t>
      </w:r>
      <w:proofErr w:type="spellStart"/>
      <w:r w:rsidRPr="00930713">
        <w:rPr>
          <w:rFonts w:ascii="Segoe UI" w:hAnsi="Segoe UI" w:cs="Segoe UI"/>
          <w:sz w:val="24"/>
          <w:szCs w:val="24"/>
        </w:rPr>
        <w:t>Microservices</w:t>
      </w:r>
      <w:proofErr w:type="spellEnd"/>
      <w:r w:rsidRPr="00930713">
        <w:rPr>
          <w:rFonts w:ascii="Segoe UI" w:hAnsi="Segoe UI" w:cs="Segoe UI"/>
          <w:sz w:val="24"/>
          <w:szCs w:val="24"/>
        </w:rPr>
        <w:t>)</w:t>
      </w:r>
    </w:p>
    <w:p w:rsidR="00930713" w:rsidRPr="00930713" w:rsidRDefault="00930713" w:rsidP="009307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Kubernetes deployment for scaling (§14.2.4 - Model Serving)</w:t>
      </w:r>
    </w:p>
    <w:p w:rsidR="00930713" w:rsidRPr="00930713" w:rsidRDefault="00930713" w:rsidP="009307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Model serving API endpoints (§14.2.4 - REST/</w:t>
      </w:r>
      <w:proofErr w:type="spellStart"/>
      <w:r w:rsidRPr="00930713">
        <w:rPr>
          <w:rFonts w:ascii="Segoe UI" w:hAnsi="Segoe UI" w:cs="Segoe UI"/>
          <w:sz w:val="24"/>
          <w:szCs w:val="24"/>
        </w:rPr>
        <w:t>gRPC</w:t>
      </w:r>
      <w:proofErr w:type="spellEnd"/>
      <w:r w:rsidRPr="0093071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30713">
        <w:rPr>
          <w:rFonts w:ascii="Segoe UI" w:hAnsi="Segoe UI" w:cs="Segoe UI"/>
          <w:sz w:val="24"/>
          <w:szCs w:val="24"/>
        </w:rPr>
        <w:t>microservices</w:t>
      </w:r>
      <w:proofErr w:type="spellEnd"/>
      <w:r w:rsidRPr="00930713">
        <w:rPr>
          <w:rFonts w:ascii="Segoe UI" w:hAnsi="Segoe UI" w:cs="Segoe UI"/>
          <w:sz w:val="24"/>
          <w:szCs w:val="24"/>
        </w:rPr>
        <w:t>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Adherence Prediction Model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§14.2.3 (Model Training Service - Medication Adherence)</w:t>
      </w:r>
    </w:p>
    <w:p w:rsidR="00930713" w:rsidRPr="00930713" w:rsidRDefault="00930713" w:rsidP="009307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Collect historical adherence data (§14.2.1 - Data Ingestion Layer)</w:t>
      </w:r>
    </w:p>
    <w:p w:rsidR="00930713" w:rsidRPr="00930713" w:rsidRDefault="00930713" w:rsidP="009307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Feature engineering (time, routine, context) (§14.2.2 - Feature Engineering)</w:t>
      </w:r>
    </w:p>
    <w:p w:rsidR="00930713" w:rsidRPr="00930713" w:rsidRDefault="00930713" w:rsidP="009307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Train adherence prediction model (§14.2.3 - Random Forest/LSTM)</w:t>
      </w:r>
    </w:p>
    <w:p w:rsidR="00930713" w:rsidRPr="00930713" w:rsidRDefault="00930713" w:rsidP="009307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Real-time adherence risk scoring (§14.2.4 - Real-time inference)</w:t>
      </w:r>
    </w:p>
    <w:p w:rsidR="00930713" w:rsidRPr="00930713" w:rsidRDefault="00930713" w:rsidP="009307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Proactive reminder adjustments (§14.5 - Use Cases)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Mood-Medication Correlation AI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§14.2.3 (Model Training - Mood Prediction), §4.6</w:t>
      </w:r>
    </w:p>
    <w:p w:rsidR="00930713" w:rsidRPr="00930713" w:rsidRDefault="00930713" w:rsidP="009307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Time-series mood analysis (LSTM/GRU) (§14.2.3 - Mood Prediction model)</w:t>
      </w:r>
    </w:p>
    <w:p w:rsidR="00930713" w:rsidRPr="00930713" w:rsidRDefault="00930713" w:rsidP="009307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Medication impact detection (§14.5 - Mood-Medication Correlation)</w:t>
      </w:r>
    </w:p>
    <w:p w:rsidR="00930713" w:rsidRPr="00930713" w:rsidRDefault="00930713" w:rsidP="009307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Side effect pattern recognition (§14.2.3 - Drug Interaction Detection)</w:t>
      </w:r>
    </w:p>
    <w:p w:rsidR="00930713" w:rsidRPr="00930713" w:rsidRDefault="00930713" w:rsidP="009307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Emotional state forecasting (§14.2.3 - Mood Prediction)</w:t>
      </w:r>
    </w:p>
    <w:p w:rsidR="00930713" w:rsidRPr="00930713" w:rsidRDefault="00930713" w:rsidP="009307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Personalized insights generation (§14.2.5 - Analytics &amp; Visualization)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Smart Recommendation Engine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§14.2.3 (Personalized Recommendation Engine), §4.6</w:t>
      </w:r>
    </w:p>
    <w:p w:rsidR="00930713" w:rsidRPr="00930713" w:rsidRDefault="00930713" w:rsidP="009307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Optimal medication timing suggestions (§14.5 - Personalized Self-Care)</w:t>
      </w:r>
    </w:p>
    <w:p w:rsidR="00930713" w:rsidRPr="00930713" w:rsidRDefault="00930713" w:rsidP="009307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Reminder frequency optimization (§14.5)</w:t>
      </w:r>
    </w:p>
    <w:p w:rsidR="00930713" w:rsidRPr="00930713" w:rsidRDefault="00930713" w:rsidP="009307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Lifestyle tips based on patterns (§14.2.3 - Content recommendations)</w:t>
      </w:r>
    </w:p>
    <w:p w:rsidR="00930713" w:rsidRPr="00930713" w:rsidRDefault="00930713" w:rsidP="009307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lastRenderedPageBreak/>
        <w:t>[ ] Self-care activity recommendations (§14.5)</w:t>
      </w:r>
    </w:p>
    <w:p w:rsidR="00930713" w:rsidRPr="00930713" w:rsidRDefault="00930713" w:rsidP="009307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Therapy prompt suggestions (§14.5)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Natural Language Processing (NLP)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§14.2.3 (Drug Interaction Detection - NLP), §4.6</w:t>
      </w:r>
    </w:p>
    <w:p w:rsidR="00930713" w:rsidRPr="00930713" w:rsidRDefault="00930713" w:rsidP="009307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Mood journal text analysis (§14.5 - Use Cases &amp; Developer Notes)</w:t>
      </w:r>
    </w:p>
    <w:p w:rsidR="00930713" w:rsidRPr="00930713" w:rsidRDefault="00930713" w:rsidP="009307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Sentiment detection (§14.2.3 - NLP for symptoms)</w:t>
      </w:r>
    </w:p>
    <w:p w:rsidR="00930713" w:rsidRPr="00930713" w:rsidRDefault="00930713" w:rsidP="009307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Stress indicator identification (§4.6 - NLP)</w:t>
      </w:r>
    </w:p>
    <w:p w:rsidR="00930713" w:rsidRPr="00930713" w:rsidRDefault="00930713" w:rsidP="009307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Symptom extraction from notes (§14.2.3 - Drug Side Effect Detection)</w:t>
      </w:r>
    </w:p>
    <w:p w:rsidR="00930713" w:rsidRPr="00930713" w:rsidRDefault="00930713" w:rsidP="009307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Automated tagging system (§14.2.2 - Feature Engineering)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Anomaly Detection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§14.2.3 (Anomaly Detection model), §14.5</w:t>
      </w:r>
    </w:p>
    <w:p w:rsidR="00930713" w:rsidRPr="00930713" w:rsidRDefault="00930713" w:rsidP="009307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Sudden mood decline detection (§14.5 - Anomaly Detection use case)</w:t>
      </w:r>
    </w:p>
    <w:p w:rsidR="00930713" w:rsidRPr="00930713" w:rsidRDefault="00930713" w:rsidP="009307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Irregular medication patterns (§14.5)</w:t>
      </w:r>
    </w:p>
    <w:p w:rsidR="00930713" w:rsidRPr="00930713" w:rsidRDefault="00930713" w:rsidP="009307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Unusual behavior flagging (§14.2.3 - Threshold-based alerts)</w:t>
      </w:r>
    </w:p>
    <w:p w:rsidR="00930713" w:rsidRPr="00930713" w:rsidRDefault="00930713" w:rsidP="009307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Early warning alerts (§14.5)</w:t>
      </w:r>
    </w:p>
    <w:p w:rsidR="00930713" w:rsidRPr="00930713" w:rsidRDefault="00930713" w:rsidP="009307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Escalation to caregiver/admin (§14.5 - notify caregiver/admin)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Data Privacy for AI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§14.3 (Data Privacy &amp; Security), §7.5</w:t>
      </w:r>
    </w:p>
    <w:p w:rsidR="00930713" w:rsidRPr="00930713" w:rsidRDefault="00930713" w:rsidP="009307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Data anonymization pipeline (§14.3 - Anonymization)</w:t>
      </w:r>
    </w:p>
    <w:p w:rsidR="00930713" w:rsidRPr="00930713" w:rsidRDefault="00930713" w:rsidP="009307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Federated learning exploration (§14.6 - Future Considerations)</w:t>
      </w:r>
    </w:p>
    <w:p w:rsidR="00930713" w:rsidRPr="00930713" w:rsidRDefault="00930713" w:rsidP="009307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GDPR/HIPAA compliance for AI processing (§14.3 - Regulatory Compliance)</w:t>
      </w:r>
    </w:p>
    <w:p w:rsidR="00930713" w:rsidRPr="00930713" w:rsidRDefault="00930713" w:rsidP="009307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User consent for AI features (§7.5 - User Consent Control)</w:t>
      </w:r>
    </w:p>
    <w:p w:rsidR="00930713" w:rsidRPr="00930713" w:rsidRDefault="00930713" w:rsidP="009307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Opt-out mechanisms (§7.5)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Model Management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§14.4 (Development Workflow), §14.5</w:t>
      </w:r>
    </w:p>
    <w:p w:rsidR="00930713" w:rsidRPr="00930713" w:rsidRDefault="00930713" w:rsidP="009307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Model versioning system (§14.4 - Step 5: versioned models)</w:t>
      </w:r>
    </w:p>
    <w:p w:rsidR="00930713" w:rsidRPr="00930713" w:rsidRDefault="00930713" w:rsidP="009307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A/B testing framework (§14.4)</w:t>
      </w:r>
    </w:p>
    <w:p w:rsidR="00930713" w:rsidRPr="00930713" w:rsidRDefault="00930713" w:rsidP="009307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Performance monitoring (§14.4)</w:t>
      </w:r>
    </w:p>
    <w:p w:rsidR="00930713" w:rsidRPr="00930713" w:rsidRDefault="00930713" w:rsidP="009307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lastRenderedPageBreak/>
        <w:t>[ ] Automated retraining pipelines (§14.4 - Feedback Loop)</w:t>
      </w:r>
    </w:p>
    <w:p w:rsidR="00930713" w:rsidRPr="00930713" w:rsidRDefault="00930713" w:rsidP="009307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Rollback capability (§14.4 - rollback capability)</w:t>
      </w:r>
    </w:p>
    <w:p w:rsidR="00930713" w:rsidRPr="00930713" w:rsidRDefault="00930713" w:rsidP="00930713">
      <w:pPr>
        <w:spacing w:after="0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30713" w:rsidRPr="00930713" w:rsidRDefault="00930713" w:rsidP="00930713">
      <w:pPr>
        <w:pStyle w:val="Heading2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 Symbol" w:hAnsi="Segoe UI Symbol" w:cs="Segoe UI Symbol"/>
          <w:color w:val="auto"/>
          <w:sz w:val="24"/>
          <w:szCs w:val="24"/>
        </w:rPr>
        <w:t>🏥</w:t>
      </w:r>
      <w:r w:rsidRPr="00930713">
        <w:rPr>
          <w:rFonts w:ascii="Segoe UI" w:hAnsi="Segoe UI" w:cs="Segoe UI"/>
          <w:color w:val="auto"/>
          <w:sz w:val="24"/>
          <w:szCs w:val="24"/>
        </w:rPr>
        <w:t xml:space="preserve"> Phase 5: Clinical &amp; Cloud Expansion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Strong"/>
          <w:rFonts w:ascii="Segoe UI" w:eastAsiaTheme="majorEastAsia" w:hAnsi="Segoe UI" w:cs="Segoe UI"/>
        </w:rPr>
        <w:t>Documentation:</w:t>
      </w:r>
      <w:r w:rsidRPr="00930713">
        <w:rPr>
          <w:rFonts w:ascii="Segoe UI" w:hAnsi="Segoe UI" w:cs="Segoe UI"/>
        </w:rPr>
        <w:t xml:space="preserve"> §4.7</w:t>
      </w:r>
      <w:r w:rsidRPr="00930713">
        <w:rPr>
          <w:rFonts w:ascii="Segoe UI" w:hAnsi="Segoe UI" w:cs="Segoe UI"/>
        </w:rPr>
        <w:br/>
      </w:r>
      <w:r w:rsidRPr="00930713">
        <w:rPr>
          <w:rStyle w:val="Strong"/>
          <w:rFonts w:ascii="Segoe UI" w:eastAsiaTheme="majorEastAsia" w:hAnsi="Segoe UI" w:cs="Segoe UI"/>
        </w:rPr>
        <w:t>Timeline:</w:t>
      </w:r>
      <w:r w:rsidRPr="00930713">
        <w:rPr>
          <w:rFonts w:ascii="Segoe UI" w:hAnsi="Segoe UI" w:cs="Segoe UI"/>
        </w:rPr>
        <w:t xml:space="preserve"> After Phase 4 Completion</w:t>
      </w:r>
      <w:r w:rsidRPr="00930713">
        <w:rPr>
          <w:rFonts w:ascii="Segoe UI" w:hAnsi="Segoe UI" w:cs="Segoe UI"/>
        </w:rPr>
        <w:br/>
      </w:r>
      <w:r w:rsidRPr="00930713">
        <w:rPr>
          <w:rStyle w:val="Strong"/>
          <w:rFonts w:ascii="Segoe UI" w:eastAsiaTheme="majorEastAsia" w:hAnsi="Segoe UI" w:cs="Segoe UI"/>
        </w:rPr>
        <w:t>Primary Goal:</w:t>
      </w:r>
      <w:r w:rsidRPr="00930713">
        <w:rPr>
          <w:rFonts w:ascii="Segoe UI" w:hAnsi="Segoe UI" w:cs="Segoe UI"/>
        </w:rPr>
        <w:t xml:space="preserve"> Enterprise-grade scalability and clinical integration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Doctor/Professional Portal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§4.7, §3.2.C (Healthcare Professionals)</w:t>
      </w:r>
    </w:p>
    <w:p w:rsidR="00930713" w:rsidRPr="00930713" w:rsidRDefault="00930713" w:rsidP="009307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Clinician account creation (§4.7 - Doctor/Professional Portal)</w:t>
      </w:r>
    </w:p>
    <w:p w:rsidR="00930713" w:rsidRPr="00930713" w:rsidRDefault="00930713" w:rsidP="009307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HIPAA-compliant authentication (§7.8 - HIPAA compliance)</w:t>
      </w:r>
    </w:p>
    <w:p w:rsidR="00930713" w:rsidRPr="00930713" w:rsidRDefault="00930713" w:rsidP="009307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Patient adherence report access (§3.2.C - Primary Needs)</w:t>
      </w:r>
    </w:p>
    <w:p w:rsidR="00930713" w:rsidRPr="00930713" w:rsidRDefault="00930713" w:rsidP="009307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Mood trend visualization for doctors (§3.2.C)</w:t>
      </w:r>
    </w:p>
    <w:p w:rsidR="00930713" w:rsidRPr="00930713" w:rsidRDefault="00930713" w:rsidP="009307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Clinical notes interface (§4.7)</w:t>
      </w:r>
    </w:p>
    <w:p w:rsidR="00930713" w:rsidRPr="00930713" w:rsidRDefault="00930713" w:rsidP="009307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Prescription management integration (§4.7)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EMR Integration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§4.7 (Data Export &amp; EMR Integration), §8.8 (Export Tools)</w:t>
      </w:r>
    </w:p>
    <w:p w:rsidR="00930713" w:rsidRPr="00930713" w:rsidRDefault="00930713" w:rsidP="009307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HL7/FHIR data format support (§4.7)</w:t>
      </w:r>
    </w:p>
    <w:p w:rsidR="00930713" w:rsidRPr="00930713" w:rsidRDefault="00930713" w:rsidP="009307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EMR system API connectors (§4.7 - modular APIs)</w:t>
      </w:r>
    </w:p>
    <w:p w:rsidR="00930713" w:rsidRPr="00930713" w:rsidRDefault="00930713" w:rsidP="009307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Bi-directional data sync (§4.7)</w:t>
      </w:r>
    </w:p>
    <w:p w:rsidR="00930713" w:rsidRPr="00930713" w:rsidRDefault="00930713" w:rsidP="009307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Patient record import (§4.7)</w:t>
      </w:r>
    </w:p>
    <w:p w:rsidR="00930713" w:rsidRPr="00930713" w:rsidRDefault="00930713" w:rsidP="009307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Medication history export (§3.2.C - Exportable insights)</w:t>
      </w:r>
    </w:p>
    <w:p w:rsidR="00930713" w:rsidRPr="00930713" w:rsidRDefault="00930713" w:rsidP="009307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Interoperability standards compliance (§4.7)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Data Export &amp; Reporting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§13 (Export and Reporting Feature), §11.9 (Reporting Endpoints)</w:t>
      </w:r>
    </w:p>
    <w:p w:rsidR="00930713" w:rsidRPr="00930713" w:rsidRDefault="00930713" w:rsidP="009307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PDF report generation (§13.3 - Key Functionalities)</w:t>
      </w:r>
    </w:p>
    <w:p w:rsidR="00930713" w:rsidRPr="00930713" w:rsidRDefault="00930713" w:rsidP="009307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CSV data export (§13.5 - Developer Implementation: CSV Generation)</w:t>
      </w:r>
    </w:p>
    <w:p w:rsidR="00930713" w:rsidRPr="00930713" w:rsidRDefault="00930713" w:rsidP="009307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XLSX format support (§13.3)</w:t>
      </w:r>
    </w:p>
    <w:p w:rsidR="00930713" w:rsidRPr="00930713" w:rsidRDefault="00930713" w:rsidP="009307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JSON API for third-party integrations (§13.3)</w:t>
      </w:r>
    </w:p>
    <w:p w:rsidR="00930713" w:rsidRPr="00930713" w:rsidRDefault="00930713" w:rsidP="009307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lastRenderedPageBreak/>
        <w:t>[ ] Automated periodic reports (§13.8 - Future Enhancements)</w:t>
      </w:r>
    </w:p>
    <w:p w:rsidR="00930713" w:rsidRPr="00930713" w:rsidRDefault="00930713" w:rsidP="009307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Custom report templates (§13.8)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Cloud Scalability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§5.8 (Scalability and Deployment), §6.6 (Cloud Infrastructure)</w:t>
      </w:r>
    </w:p>
    <w:p w:rsidR="00930713" w:rsidRPr="00930713" w:rsidRDefault="00930713" w:rsidP="009307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Full GCP migration (§6.6 - Google Cloud Platform)</w:t>
      </w:r>
    </w:p>
    <w:p w:rsidR="00930713" w:rsidRPr="00930713" w:rsidRDefault="00930713" w:rsidP="009307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Kubernetes cluster optimization (§6.6 - Kubernetes GKE)</w:t>
      </w:r>
    </w:p>
    <w:p w:rsidR="00930713" w:rsidRPr="00930713" w:rsidRDefault="00930713" w:rsidP="009307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Load balancer configuration (§5.8 - Horizontal Scaling)</w:t>
      </w:r>
    </w:p>
    <w:p w:rsidR="00930713" w:rsidRPr="00930713" w:rsidRDefault="00930713" w:rsidP="009307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Auto-scaling policies (§6.6 - Cloud Run)</w:t>
      </w:r>
    </w:p>
    <w:p w:rsidR="00930713" w:rsidRPr="00930713" w:rsidRDefault="00930713" w:rsidP="009307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Multi-region deployment (§6.6)</w:t>
      </w:r>
    </w:p>
    <w:p w:rsidR="00930713" w:rsidRPr="00930713" w:rsidRDefault="00930713" w:rsidP="009307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CDN integration (§6.6)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Admin Panel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§4.7 (Admin Panel), §7.3.B (Admin role)</w:t>
      </w:r>
    </w:p>
    <w:p w:rsidR="00930713" w:rsidRPr="00930713" w:rsidRDefault="00930713" w:rsidP="009307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User management dashboard (§4.7)</w:t>
      </w:r>
    </w:p>
    <w:p w:rsidR="00930713" w:rsidRPr="00930713" w:rsidRDefault="00930713" w:rsidP="009307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System analytics overview (§4.7)</w:t>
      </w:r>
    </w:p>
    <w:p w:rsidR="00930713" w:rsidRPr="00930713" w:rsidRDefault="00930713" w:rsidP="009307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Compliance monitoring tools (§7.8 - Compliance &amp; Regulatory)</w:t>
      </w:r>
    </w:p>
    <w:p w:rsidR="00930713" w:rsidRPr="00930713" w:rsidRDefault="00930713" w:rsidP="009307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Role assignment interface (§7.3.B - RBAC)</w:t>
      </w:r>
    </w:p>
    <w:p w:rsidR="00930713" w:rsidRPr="00930713" w:rsidRDefault="00930713" w:rsidP="009307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Audit log viewer (§7.6.B - Audit Trails)</w:t>
      </w:r>
    </w:p>
    <w:p w:rsidR="00930713" w:rsidRPr="00930713" w:rsidRDefault="00930713" w:rsidP="009307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Performance metrics dashboard (§5.9 - Monitoring)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Advanced Security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§7 (Security and Privacy Framework), §4.7</w:t>
      </w:r>
    </w:p>
    <w:p w:rsidR="00930713" w:rsidRPr="00930713" w:rsidRDefault="00930713" w:rsidP="009307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End-to-end encryption for all data (§7.4 - Data Encryption)</w:t>
      </w:r>
    </w:p>
    <w:p w:rsidR="00930713" w:rsidRPr="00930713" w:rsidRDefault="00930713" w:rsidP="009307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Zero-knowledge architecture exploration (§4.7)</w:t>
      </w:r>
    </w:p>
    <w:p w:rsidR="00930713" w:rsidRPr="00930713" w:rsidRDefault="00930713" w:rsidP="009307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Advanced threat detection (§7.9.C - Incident Response)</w:t>
      </w:r>
    </w:p>
    <w:p w:rsidR="00930713" w:rsidRPr="00930713" w:rsidRDefault="00930713" w:rsidP="009307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Penetration testing (§7.10 - Security Testing)</w:t>
      </w:r>
    </w:p>
    <w:p w:rsidR="00930713" w:rsidRPr="00930713" w:rsidRDefault="00930713" w:rsidP="009307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Security audit compliance (§7.8)</w:t>
      </w:r>
    </w:p>
    <w:p w:rsidR="00930713" w:rsidRPr="00930713" w:rsidRDefault="00930713" w:rsidP="009307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SOC 2 certification preparation (§7.8)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Third-Party Integrations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§4.7 (Modular APIs), §5.6 (External Services Integration)</w:t>
      </w:r>
    </w:p>
    <w:p w:rsidR="00930713" w:rsidRPr="00930713" w:rsidRDefault="00930713" w:rsidP="009307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Pharmacy API connections (§4.7)</w:t>
      </w:r>
    </w:p>
    <w:p w:rsidR="00930713" w:rsidRPr="00930713" w:rsidRDefault="00930713" w:rsidP="009307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lastRenderedPageBreak/>
        <w:t>[ ] Insurance provider integrations (§4.7)</w:t>
      </w:r>
    </w:p>
    <w:p w:rsidR="00930713" w:rsidRPr="00930713" w:rsidRDefault="00930713" w:rsidP="009307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Wearable device data sync (§5.6)</w:t>
      </w:r>
    </w:p>
    <w:p w:rsidR="00930713" w:rsidRPr="00930713" w:rsidRDefault="00930713" w:rsidP="009307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Telemedicine platform connectivity (§4.7)</w:t>
      </w:r>
    </w:p>
    <w:p w:rsidR="00930713" w:rsidRPr="00930713" w:rsidRDefault="00930713" w:rsidP="009307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Laboratory result integration (§4.7)</w:t>
      </w:r>
    </w:p>
    <w:p w:rsidR="00930713" w:rsidRPr="00930713" w:rsidRDefault="00930713" w:rsidP="009307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Appointment scheduling systems (§4.7)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Enterprise Features</w: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Emphasis"/>
          <w:rFonts w:ascii="Segoe UI" w:hAnsi="Segoe UI" w:cs="Segoe UI"/>
        </w:rPr>
        <w:t>Reference: §4.7 (Clinical &amp; Cloud Expansion)</w:t>
      </w:r>
    </w:p>
    <w:p w:rsidR="00930713" w:rsidRPr="00930713" w:rsidRDefault="00930713" w:rsidP="009307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Multi-tenant architecture (§4.7)</w:t>
      </w:r>
    </w:p>
    <w:p w:rsidR="00930713" w:rsidRPr="00930713" w:rsidRDefault="00930713" w:rsidP="009307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White-label customization (§4.7)</w:t>
      </w:r>
    </w:p>
    <w:p w:rsidR="00930713" w:rsidRPr="00930713" w:rsidRDefault="00930713" w:rsidP="009307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SLA guarantees (§5.8 - Scalability)</w:t>
      </w:r>
    </w:p>
    <w:p w:rsidR="00930713" w:rsidRPr="00930713" w:rsidRDefault="00930713" w:rsidP="009307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Priority support tier (§4.7)</w:t>
      </w:r>
    </w:p>
    <w:p w:rsidR="00930713" w:rsidRPr="00930713" w:rsidRDefault="00930713" w:rsidP="009307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Custom deployment options (§4.7)</w:t>
      </w:r>
    </w:p>
    <w:p w:rsidR="00930713" w:rsidRPr="00930713" w:rsidRDefault="00930713" w:rsidP="009307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Dedicated infrastructure (§6.6 - GCP) ] HL7/FHIR data format support</w:t>
      </w:r>
    </w:p>
    <w:p w:rsidR="00930713" w:rsidRPr="00930713" w:rsidRDefault="00930713" w:rsidP="009307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EMR system API connectors</w:t>
      </w:r>
    </w:p>
    <w:p w:rsidR="00930713" w:rsidRPr="00930713" w:rsidRDefault="00930713" w:rsidP="009307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Bi-directional data sync</w:t>
      </w:r>
    </w:p>
    <w:p w:rsidR="00930713" w:rsidRPr="00930713" w:rsidRDefault="00930713" w:rsidP="009307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Patient record import</w:t>
      </w:r>
    </w:p>
    <w:p w:rsidR="00930713" w:rsidRPr="00930713" w:rsidRDefault="00930713" w:rsidP="009307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Medication history export</w:t>
      </w:r>
    </w:p>
    <w:p w:rsidR="00930713" w:rsidRPr="00930713" w:rsidRDefault="00930713" w:rsidP="009307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Interoperability standards compliance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Data Export &amp; Reporting</w:t>
      </w:r>
    </w:p>
    <w:p w:rsidR="00930713" w:rsidRPr="00930713" w:rsidRDefault="00930713" w:rsidP="0093071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PDF report generation</w:t>
      </w:r>
    </w:p>
    <w:p w:rsidR="00930713" w:rsidRPr="00930713" w:rsidRDefault="00930713" w:rsidP="0093071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CSV data export</w:t>
      </w:r>
    </w:p>
    <w:p w:rsidR="00930713" w:rsidRPr="00930713" w:rsidRDefault="00930713" w:rsidP="0093071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XLSX format support</w:t>
      </w:r>
    </w:p>
    <w:p w:rsidR="00930713" w:rsidRPr="00930713" w:rsidRDefault="00930713" w:rsidP="0093071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JSON API for third-party integrations</w:t>
      </w:r>
    </w:p>
    <w:p w:rsidR="00930713" w:rsidRPr="00930713" w:rsidRDefault="00930713" w:rsidP="0093071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Automated periodic reports</w:t>
      </w:r>
    </w:p>
    <w:p w:rsidR="00930713" w:rsidRPr="00930713" w:rsidRDefault="00930713" w:rsidP="0093071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Custom report templates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Cloud Scalability</w:t>
      </w:r>
    </w:p>
    <w:p w:rsidR="00930713" w:rsidRPr="00930713" w:rsidRDefault="00930713" w:rsidP="009307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Full GCP migration</w:t>
      </w:r>
    </w:p>
    <w:p w:rsidR="00930713" w:rsidRPr="00930713" w:rsidRDefault="00930713" w:rsidP="009307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Kubernetes cluster optimization</w:t>
      </w:r>
    </w:p>
    <w:p w:rsidR="00930713" w:rsidRPr="00930713" w:rsidRDefault="00930713" w:rsidP="009307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Load balancer configuration</w:t>
      </w:r>
    </w:p>
    <w:p w:rsidR="00930713" w:rsidRPr="00930713" w:rsidRDefault="00930713" w:rsidP="009307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Auto-scaling policies</w:t>
      </w:r>
    </w:p>
    <w:p w:rsidR="00930713" w:rsidRPr="00930713" w:rsidRDefault="00930713" w:rsidP="009307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Multi-region deployment</w:t>
      </w:r>
    </w:p>
    <w:p w:rsidR="00930713" w:rsidRPr="00930713" w:rsidRDefault="00930713" w:rsidP="009307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CDN integration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lastRenderedPageBreak/>
        <w:t>Admin Panel</w:t>
      </w:r>
    </w:p>
    <w:p w:rsidR="00930713" w:rsidRPr="00930713" w:rsidRDefault="00930713" w:rsidP="009307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User management dashboard</w:t>
      </w:r>
    </w:p>
    <w:p w:rsidR="00930713" w:rsidRPr="00930713" w:rsidRDefault="00930713" w:rsidP="009307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System analytics overview</w:t>
      </w:r>
    </w:p>
    <w:p w:rsidR="00930713" w:rsidRPr="00930713" w:rsidRDefault="00930713" w:rsidP="009307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Compliance monitoring tools</w:t>
      </w:r>
    </w:p>
    <w:p w:rsidR="00930713" w:rsidRPr="00930713" w:rsidRDefault="00930713" w:rsidP="009307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Role assignment interface</w:t>
      </w:r>
    </w:p>
    <w:p w:rsidR="00930713" w:rsidRPr="00930713" w:rsidRDefault="00930713" w:rsidP="009307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Audit log viewer</w:t>
      </w:r>
    </w:p>
    <w:p w:rsidR="00930713" w:rsidRPr="00930713" w:rsidRDefault="00930713" w:rsidP="009307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Performance metrics dashboard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Advanced Security</w:t>
      </w:r>
    </w:p>
    <w:p w:rsidR="00930713" w:rsidRPr="00930713" w:rsidRDefault="00930713" w:rsidP="009307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End-to-end encryption for all data</w:t>
      </w:r>
    </w:p>
    <w:p w:rsidR="00930713" w:rsidRPr="00930713" w:rsidRDefault="00930713" w:rsidP="009307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Zero-knowledge architecture exploration</w:t>
      </w:r>
    </w:p>
    <w:p w:rsidR="00930713" w:rsidRPr="00930713" w:rsidRDefault="00930713" w:rsidP="009307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Advanced threat detection</w:t>
      </w:r>
    </w:p>
    <w:p w:rsidR="00930713" w:rsidRPr="00930713" w:rsidRDefault="00930713" w:rsidP="009307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Penetration testing</w:t>
      </w:r>
    </w:p>
    <w:p w:rsidR="00930713" w:rsidRPr="00930713" w:rsidRDefault="00930713" w:rsidP="009307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Security audit compliance</w:t>
      </w:r>
    </w:p>
    <w:p w:rsidR="00930713" w:rsidRPr="00930713" w:rsidRDefault="00930713" w:rsidP="009307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SOC 2 certification preparation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Third-Party Integrations</w:t>
      </w:r>
    </w:p>
    <w:p w:rsidR="00930713" w:rsidRPr="00930713" w:rsidRDefault="00930713" w:rsidP="009307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Pharmacy API connections</w:t>
      </w:r>
    </w:p>
    <w:p w:rsidR="00930713" w:rsidRPr="00930713" w:rsidRDefault="00930713" w:rsidP="009307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Insurance provider integrations</w:t>
      </w:r>
    </w:p>
    <w:p w:rsidR="00930713" w:rsidRPr="00930713" w:rsidRDefault="00930713" w:rsidP="009307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Wearable device data sync</w:t>
      </w:r>
    </w:p>
    <w:p w:rsidR="00930713" w:rsidRPr="00930713" w:rsidRDefault="00930713" w:rsidP="009307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Telemedicine platform connectivity</w:t>
      </w:r>
    </w:p>
    <w:p w:rsidR="00930713" w:rsidRPr="00930713" w:rsidRDefault="00930713" w:rsidP="009307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Laboratory result integration</w:t>
      </w:r>
    </w:p>
    <w:p w:rsidR="00930713" w:rsidRPr="00930713" w:rsidRDefault="00930713" w:rsidP="009307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Appointment scheduling systems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Enterprise Features</w:t>
      </w:r>
    </w:p>
    <w:p w:rsidR="00930713" w:rsidRPr="00930713" w:rsidRDefault="00930713" w:rsidP="0093071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Multi-tenant architecture</w:t>
      </w:r>
    </w:p>
    <w:p w:rsidR="00930713" w:rsidRPr="00930713" w:rsidRDefault="00930713" w:rsidP="0093071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White-label customization</w:t>
      </w:r>
    </w:p>
    <w:p w:rsidR="00930713" w:rsidRPr="00930713" w:rsidRDefault="00930713" w:rsidP="0093071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SLA guarantees</w:t>
      </w:r>
    </w:p>
    <w:p w:rsidR="00930713" w:rsidRPr="00930713" w:rsidRDefault="00930713" w:rsidP="0093071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Priority support tier</w:t>
      </w:r>
    </w:p>
    <w:p w:rsidR="00930713" w:rsidRPr="00930713" w:rsidRDefault="00930713" w:rsidP="0093071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Custom deployment options</w:t>
      </w:r>
    </w:p>
    <w:p w:rsidR="00930713" w:rsidRPr="00930713" w:rsidRDefault="00930713" w:rsidP="0093071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Dedicated infrastructure</w:t>
      </w:r>
    </w:p>
    <w:p w:rsidR="00930713" w:rsidRPr="00930713" w:rsidRDefault="00930713" w:rsidP="00930713">
      <w:pPr>
        <w:spacing w:after="0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30713" w:rsidRPr="00930713" w:rsidRDefault="00930713" w:rsidP="00930713">
      <w:pPr>
        <w:pStyle w:val="Heading2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 Symbol" w:hAnsi="Segoe UI Symbol" w:cs="Segoe UI Symbol"/>
          <w:color w:val="auto"/>
          <w:sz w:val="24"/>
          <w:szCs w:val="24"/>
        </w:rPr>
        <w:lastRenderedPageBreak/>
        <w:t>🔧</w:t>
      </w:r>
      <w:r w:rsidRPr="00930713">
        <w:rPr>
          <w:rFonts w:ascii="Segoe UI" w:hAnsi="Segoe UI" w:cs="Segoe UI"/>
          <w:color w:val="auto"/>
          <w:sz w:val="24"/>
          <w:szCs w:val="24"/>
        </w:rPr>
        <w:t xml:space="preserve"> Cross-Phase Development Tasks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DevOps &amp; CI/CD</w:t>
      </w:r>
    </w:p>
    <w:p w:rsidR="00930713" w:rsidRPr="00930713" w:rsidRDefault="00930713" w:rsidP="009307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GitHub Actions pipeline setup</w:t>
      </w:r>
    </w:p>
    <w:p w:rsidR="00930713" w:rsidRPr="00930713" w:rsidRDefault="00930713" w:rsidP="009307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Automated testing integration</w:t>
      </w:r>
    </w:p>
    <w:p w:rsidR="00930713" w:rsidRPr="00930713" w:rsidRDefault="00930713" w:rsidP="009307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Docker image builds</w:t>
      </w:r>
    </w:p>
    <w:p w:rsidR="00930713" w:rsidRPr="00930713" w:rsidRDefault="00930713" w:rsidP="009307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Staging environment deployment</w:t>
      </w:r>
    </w:p>
    <w:p w:rsidR="00930713" w:rsidRPr="00930713" w:rsidRDefault="00930713" w:rsidP="009307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Production deployment automation</w:t>
      </w:r>
    </w:p>
    <w:p w:rsidR="00930713" w:rsidRPr="00930713" w:rsidRDefault="00930713" w:rsidP="009307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Rollback procedures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Testing</w:t>
      </w:r>
    </w:p>
    <w:p w:rsidR="00930713" w:rsidRPr="00930713" w:rsidRDefault="00930713" w:rsidP="0093071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Unit test coverage (≥85%)</w:t>
      </w:r>
    </w:p>
    <w:p w:rsidR="00930713" w:rsidRPr="00930713" w:rsidRDefault="00930713" w:rsidP="0093071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Integration test suites</w:t>
      </w:r>
    </w:p>
    <w:p w:rsidR="00930713" w:rsidRPr="00930713" w:rsidRDefault="00930713" w:rsidP="0093071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End-to-end UI tests</w:t>
      </w:r>
    </w:p>
    <w:p w:rsidR="00930713" w:rsidRPr="00930713" w:rsidRDefault="00930713" w:rsidP="0093071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Performance testing</w:t>
      </w:r>
    </w:p>
    <w:p w:rsidR="00930713" w:rsidRPr="00930713" w:rsidRDefault="00930713" w:rsidP="0093071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Security vulnerability scanning</w:t>
      </w:r>
    </w:p>
    <w:p w:rsidR="00930713" w:rsidRPr="00930713" w:rsidRDefault="00930713" w:rsidP="0093071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Regression test automation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Documentation</w:t>
      </w:r>
    </w:p>
    <w:p w:rsidR="00930713" w:rsidRPr="00930713" w:rsidRDefault="00930713" w:rsidP="0093071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API documentation (Swagger/</w:t>
      </w:r>
      <w:proofErr w:type="spellStart"/>
      <w:r w:rsidRPr="00930713">
        <w:rPr>
          <w:rFonts w:ascii="Segoe UI" w:hAnsi="Segoe UI" w:cs="Segoe UI"/>
          <w:sz w:val="24"/>
          <w:szCs w:val="24"/>
        </w:rPr>
        <w:t>OpenAPI</w:t>
      </w:r>
      <w:proofErr w:type="spellEnd"/>
      <w:r w:rsidRPr="00930713">
        <w:rPr>
          <w:rFonts w:ascii="Segoe UI" w:hAnsi="Segoe UI" w:cs="Segoe UI"/>
          <w:sz w:val="24"/>
          <w:szCs w:val="24"/>
        </w:rPr>
        <w:t>)</w:t>
      </w:r>
    </w:p>
    <w:p w:rsidR="00930713" w:rsidRPr="00930713" w:rsidRDefault="00930713" w:rsidP="0093071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Developer onboarding guide</w:t>
      </w:r>
    </w:p>
    <w:p w:rsidR="00930713" w:rsidRPr="00930713" w:rsidRDefault="00930713" w:rsidP="0093071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User manual</w:t>
      </w:r>
    </w:p>
    <w:p w:rsidR="00930713" w:rsidRPr="00930713" w:rsidRDefault="00930713" w:rsidP="0093071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Admin documentation</w:t>
      </w:r>
    </w:p>
    <w:p w:rsidR="00930713" w:rsidRPr="00930713" w:rsidRDefault="00930713" w:rsidP="0093071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Troubleshooting guides</w:t>
      </w:r>
    </w:p>
    <w:p w:rsidR="00930713" w:rsidRPr="00930713" w:rsidRDefault="00930713" w:rsidP="0093071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Video tutorials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Compliance &amp; Legal</w:t>
      </w:r>
    </w:p>
    <w:p w:rsidR="00930713" w:rsidRPr="00930713" w:rsidRDefault="00930713" w:rsidP="0093071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Privacy policy drafting</w:t>
      </w:r>
    </w:p>
    <w:p w:rsidR="00930713" w:rsidRPr="00930713" w:rsidRDefault="00930713" w:rsidP="0093071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Terms of service</w:t>
      </w:r>
    </w:p>
    <w:p w:rsidR="00930713" w:rsidRPr="00930713" w:rsidRDefault="00930713" w:rsidP="0093071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HIPAA compliance audit</w:t>
      </w:r>
    </w:p>
    <w:p w:rsidR="00930713" w:rsidRPr="00930713" w:rsidRDefault="00930713" w:rsidP="0093071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GDPR compliance verification</w:t>
      </w:r>
    </w:p>
    <w:p w:rsidR="00930713" w:rsidRPr="00930713" w:rsidRDefault="00930713" w:rsidP="0093071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Data retention policies</w:t>
      </w:r>
    </w:p>
    <w:p w:rsidR="00930713" w:rsidRPr="00930713" w:rsidRDefault="00930713" w:rsidP="0093071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>[ ] User consent flows</w:t>
      </w:r>
    </w:p>
    <w:p w:rsidR="00930713" w:rsidRPr="00930713" w:rsidRDefault="00930713" w:rsidP="00930713">
      <w:pPr>
        <w:spacing w:after="0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30713" w:rsidRPr="00930713" w:rsidRDefault="00930713" w:rsidP="00930713">
      <w:pPr>
        <w:pStyle w:val="Heading2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 Symbol" w:hAnsi="Segoe UI Symbol" w:cs="Segoe UI Symbol"/>
          <w:color w:val="auto"/>
          <w:sz w:val="24"/>
          <w:szCs w:val="24"/>
        </w:rPr>
        <w:lastRenderedPageBreak/>
        <w:t>📊</w:t>
      </w:r>
      <w:r w:rsidRPr="00930713">
        <w:rPr>
          <w:rFonts w:ascii="Segoe UI" w:hAnsi="Segoe UI" w:cs="Segoe UI"/>
          <w:color w:val="auto"/>
          <w:sz w:val="24"/>
          <w:szCs w:val="24"/>
        </w:rPr>
        <w:t xml:space="preserve"> Progress Tracking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Phase Completion Summary</w:t>
      </w:r>
    </w:p>
    <w:p w:rsidR="00930713" w:rsidRPr="00930713" w:rsidRDefault="00930713" w:rsidP="0093071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</w:t>
      </w:r>
      <w:r w:rsidRPr="00930713">
        <w:rPr>
          <w:rStyle w:val="Strong"/>
          <w:rFonts w:ascii="Segoe UI" w:hAnsi="Segoe UI" w:cs="Segoe UI"/>
          <w:sz w:val="24"/>
          <w:szCs w:val="24"/>
        </w:rPr>
        <w:t>Phase 1:</w:t>
      </w:r>
      <w:r w:rsidRPr="00930713">
        <w:rPr>
          <w:rFonts w:ascii="Segoe UI" w:hAnsi="Segoe UI" w:cs="Segoe UI"/>
          <w:sz w:val="24"/>
          <w:szCs w:val="24"/>
        </w:rPr>
        <w:t xml:space="preserve"> Core Medication System (MVP) - 0% Complete</w:t>
      </w:r>
    </w:p>
    <w:p w:rsidR="00930713" w:rsidRPr="00930713" w:rsidRDefault="00930713" w:rsidP="0093071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</w:t>
      </w:r>
      <w:r w:rsidRPr="00930713">
        <w:rPr>
          <w:rStyle w:val="Strong"/>
          <w:rFonts w:ascii="Segoe UI" w:hAnsi="Segoe UI" w:cs="Segoe UI"/>
          <w:sz w:val="24"/>
          <w:szCs w:val="24"/>
        </w:rPr>
        <w:t>Phase 2:</w:t>
      </w:r>
      <w:r w:rsidRPr="00930713">
        <w:rPr>
          <w:rFonts w:ascii="Segoe UI" w:hAnsi="Segoe UI" w:cs="Segoe UI"/>
          <w:sz w:val="24"/>
          <w:szCs w:val="24"/>
        </w:rPr>
        <w:t xml:space="preserve"> Mood &amp; Emotional Wellness - 0% Complete</w:t>
      </w:r>
    </w:p>
    <w:p w:rsidR="00930713" w:rsidRPr="00930713" w:rsidRDefault="00930713" w:rsidP="0093071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</w:t>
      </w:r>
      <w:r w:rsidRPr="00930713">
        <w:rPr>
          <w:rStyle w:val="Strong"/>
          <w:rFonts w:ascii="Segoe UI" w:hAnsi="Segoe UI" w:cs="Segoe UI"/>
          <w:sz w:val="24"/>
          <w:szCs w:val="24"/>
        </w:rPr>
        <w:t>Phase 3:</w:t>
      </w:r>
      <w:r w:rsidRPr="00930713">
        <w:rPr>
          <w:rFonts w:ascii="Segoe UI" w:hAnsi="Segoe UI" w:cs="Segoe UI"/>
          <w:sz w:val="24"/>
          <w:szCs w:val="24"/>
        </w:rPr>
        <w:t xml:space="preserve"> Caregiver &amp; Shared Access - 0% Complete</w:t>
      </w:r>
    </w:p>
    <w:p w:rsidR="00930713" w:rsidRPr="00930713" w:rsidRDefault="00930713" w:rsidP="0093071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</w:t>
      </w:r>
      <w:r w:rsidRPr="00930713">
        <w:rPr>
          <w:rStyle w:val="Strong"/>
          <w:rFonts w:ascii="Segoe UI" w:hAnsi="Segoe UI" w:cs="Segoe UI"/>
          <w:sz w:val="24"/>
          <w:szCs w:val="24"/>
        </w:rPr>
        <w:t>Phase 4:</w:t>
      </w:r>
      <w:r w:rsidRPr="00930713">
        <w:rPr>
          <w:rFonts w:ascii="Segoe UI" w:hAnsi="Segoe UI" w:cs="Segoe UI"/>
          <w:sz w:val="24"/>
          <w:szCs w:val="24"/>
        </w:rPr>
        <w:t xml:space="preserve"> AI Insights &amp; Predictive Analytics - 0% Complete</w:t>
      </w:r>
    </w:p>
    <w:p w:rsidR="00930713" w:rsidRPr="00930713" w:rsidRDefault="00930713" w:rsidP="0093071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</w:t>
      </w:r>
      <w:r w:rsidRPr="00930713">
        <w:rPr>
          <w:rStyle w:val="Strong"/>
          <w:rFonts w:ascii="Segoe UI" w:hAnsi="Segoe UI" w:cs="Segoe UI"/>
          <w:sz w:val="24"/>
          <w:szCs w:val="24"/>
        </w:rPr>
        <w:t>Phase 5:</w:t>
      </w:r>
      <w:r w:rsidRPr="00930713">
        <w:rPr>
          <w:rFonts w:ascii="Segoe UI" w:hAnsi="Segoe UI" w:cs="Segoe UI"/>
          <w:sz w:val="24"/>
          <w:szCs w:val="24"/>
        </w:rPr>
        <w:t xml:space="preserve"> Clinical &amp; Cloud Expansion - 0% Complete</w:t>
      </w:r>
    </w:p>
    <w:p w:rsidR="00930713" w:rsidRPr="00930713" w:rsidRDefault="00930713" w:rsidP="00930713">
      <w:pPr>
        <w:pStyle w:val="Heading3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" w:hAnsi="Segoe UI" w:cs="Segoe UI"/>
          <w:color w:val="auto"/>
          <w:sz w:val="24"/>
          <w:szCs w:val="24"/>
        </w:rPr>
        <w:t>Overall Project Progress: 0%</w:t>
      </w:r>
    </w:p>
    <w:p w:rsidR="00930713" w:rsidRPr="00930713" w:rsidRDefault="00930713" w:rsidP="00930713">
      <w:pPr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30713" w:rsidRPr="00930713" w:rsidRDefault="00930713" w:rsidP="00930713">
      <w:pPr>
        <w:pStyle w:val="Heading2"/>
        <w:rPr>
          <w:rFonts w:ascii="Segoe UI" w:hAnsi="Segoe UI" w:cs="Segoe UI"/>
          <w:color w:val="auto"/>
          <w:sz w:val="24"/>
          <w:szCs w:val="24"/>
        </w:rPr>
      </w:pPr>
      <w:r w:rsidRPr="00930713">
        <w:rPr>
          <w:rFonts w:ascii="Segoe UI Symbol" w:hAnsi="Segoe UI Symbol" w:cs="Segoe UI Symbol"/>
          <w:color w:val="auto"/>
          <w:sz w:val="24"/>
          <w:szCs w:val="24"/>
        </w:rPr>
        <w:t>🎯</w:t>
      </w:r>
      <w:r w:rsidRPr="00930713">
        <w:rPr>
          <w:rFonts w:ascii="Segoe UI" w:hAnsi="Segoe UI" w:cs="Segoe UI"/>
          <w:color w:val="auto"/>
          <w:sz w:val="24"/>
          <w:szCs w:val="24"/>
        </w:rPr>
        <w:t xml:space="preserve"> Key Milestones</w:t>
      </w:r>
    </w:p>
    <w:p w:rsidR="00930713" w:rsidRPr="00930713" w:rsidRDefault="00930713" w:rsidP="0093071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</w:t>
      </w:r>
      <w:r w:rsidRPr="00930713">
        <w:rPr>
          <w:rStyle w:val="Strong"/>
          <w:rFonts w:ascii="Segoe UI" w:hAnsi="Segoe UI" w:cs="Segoe UI"/>
          <w:sz w:val="24"/>
          <w:szCs w:val="24"/>
        </w:rPr>
        <w:t>Milestone 1:</w:t>
      </w:r>
      <w:r w:rsidRPr="00930713">
        <w:rPr>
          <w:rFonts w:ascii="Segoe UI" w:hAnsi="Segoe UI" w:cs="Segoe UI"/>
          <w:sz w:val="24"/>
          <w:szCs w:val="24"/>
        </w:rPr>
        <w:t xml:space="preserve"> MVP Launch (Phase 1 Complete)</w:t>
      </w:r>
    </w:p>
    <w:p w:rsidR="00930713" w:rsidRPr="00930713" w:rsidRDefault="00930713" w:rsidP="0093071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</w:t>
      </w:r>
      <w:r w:rsidRPr="00930713">
        <w:rPr>
          <w:rStyle w:val="Strong"/>
          <w:rFonts w:ascii="Segoe UI" w:hAnsi="Segoe UI" w:cs="Segoe UI"/>
          <w:sz w:val="24"/>
          <w:szCs w:val="24"/>
        </w:rPr>
        <w:t>Milestone 2:</w:t>
      </w:r>
      <w:r w:rsidRPr="00930713">
        <w:rPr>
          <w:rFonts w:ascii="Segoe UI" w:hAnsi="Segoe UI" w:cs="Segoe UI"/>
          <w:sz w:val="24"/>
          <w:szCs w:val="24"/>
        </w:rPr>
        <w:t xml:space="preserve"> Emotional Wellness Integration (Phase 2 Complete)</w:t>
      </w:r>
    </w:p>
    <w:p w:rsidR="00930713" w:rsidRPr="00930713" w:rsidRDefault="00930713" w:rsidP="0093071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</w:t>
      </w:r>
      <w:r w:rsidRPr="00930713">
        <w:rPr>
          <w:rStyle w:val="Strong"/>
          <w:rFonts w:ascii="Segoe UI" w:hAnsi="Segoe UI" w:cs="Segoe UI"/>
          <w:sz w:val="24"/>
          <w:szCs w:val="24"/>
        </w:rPr>
        <w:t>Milestone 3:</w:t>
      </w:r>
      <w:r w:rsidRPr="00930713">
        <w:rPr>
          <w:rFonts w:ascii="Segoe UI" w:hAnsi="Segoe UI" w:cs="Segoe UI"/>
          <w:sz w:val="24"/>
          <w:szCs w:val="24"/>
        </w:rPr>
        <w:t xml:space="preserve"> Caregiver Platform Live (Phase 3 Complete)</w:t>
      </w:r>
    </w:p>
    <w:p w:rsidR="00930713" w:rsidRPr="00930713" w:rsidRDefault="00930713" w:rsidP="0093071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</w:t>
      </w:r>
      <w:r w:rsidRPr="00930713">
        <w:rPr>
          <w:rStyle w:val="Strong"/>
          <w:rFonts w:ascii="Segoe UI" w:hAnsi="Segoe UI" w:cs="Segoe UI"/>
          <w:sz w:val="24"/>
          <w:szCs w:val="24"/>
        </w:rPr>
        <w:t>Milestone 4:</w:t>
      </w:r>
      <w:r w:rsidRPr="00930713">
        <w:rPr>
          <w:rFonts w:ascii="Segoe UI" w:hAnsi="Segoe UI" w:cs="Segoe UI"/>
          <w:sz w:val="24"/>
          <w:szCs w:val="24"/>
        </w:rPr>
        <w:t xml:space="preserve"> AI-Powered Insights Launch (Phase 4 Complete)</w:t>
      </w:r>
    </w:p>
    <w:p w:rsidR="00930713" w:rsidRPr="00930713" w:rsidRDefault="00930713" w:rsidP="0093071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t xml:space="preserve">[ ] </w:t>
      </w:r>
      <w:r w:rsidRPr="00930713">
        <w:rPr>
          <w:rStyle w:val="Strong"/>
          <w:rFonts w:ascii="Segoe UI" w:hAnsi="Segoe UI" w:cs="Segoe UI"/>
          <w:sz w:val="24"/>
          <w:szCs w:val="24"/>
        </w:rPr>
        <w:t>Milestone 5:</w:t>
      </w:r>
      <w:r w:rsidRPr="00930713">
        <w:rPr>
          <w:rFonts w:ascii="Segoe UI" w:hAnsi="Segoe UI" w:cs="Segoe UI"/>
          <w:sz w:val="24"/>
          <w:szCs w:val="24"/>
        </w:rPr>
        <w:t xml:space="preserve"> Enterprise &amp; Clinical Ready (Phase 5 Complete)</w:t>
      </w:r>
    </w:p>
    <w:p w:rsidR="00930713" w:rsidRPr="00930713" w:rsidRDefault="00930713" w:rsidP="00930713">
      <w:pPr>
        <w:spacing w:after="0"/>
        <w:rPr>
          <w:rFonts w:ascii="Segoe UI" w:hAnsi="Segoe UI" w:cs="Segoe UI"/>
          <w:sz w:val="24"/>
          <w:szCs w:val="24"/>
        </w:rPr>
      </w:pPr>
      <w:r w:rsidRPr="00930713">
        <w:rPr>
          <w:rFonts w:ascii="Segoe UI" w:hAnsi="Segoe UI" w:cs="Segoe U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30713" w:rsidRPr="00930713" w:rsidRDefault="00930713" w:rsidP="00930713">
      <w:pPr>
        <w:pStyle w:val="NormalWeb"/>
        <w:rPr>
          <w:rFonts w:ascii="Segoe UI" w:hAnsi="Segoe UI" w:cs="Segoe UI"/>
        </w:rPr>
      </w:pPr>
      <w:r w:rsidRPr="00930713">
        <w:rPr>
          <w:rStyle w:val="Strong"/>
          <w:rFonts w:ascii="Segoe UI" w:eastAsiaTheme="majorEastAsia" w:hAnsi="Segoe UI" w:cs="Segoe UI"/>
        </w:rPr>
        <w:t>Last Updated:</w:t>
      </w:r>
      <w:r w:rsidRPr="00930713">
        <w:rPr>
          <w:rFonts w:ascii="Segoe UI" w:hAnsi="Segoe UI" w:cs="Segoe UI"/>
        </w:rPr>
        <w:t xml:space="preserve"> 2025-10-27</w:t>
      </w:r>
      <w:r w:rsidRPr="00930713">
        <w:rPr>
          <w:rFonts w:ascii="Segoe UI" w:hAnsi="Segoe UI" w:cs="Segoe UI"/>
        </w:rPr>
        <w:br/>
      </w:r>
      <w:r w:rsidRPr="00930713">
        <w:rPr>
          <w:rStyle w:val="Strong"/>
          <w:rFonts w:ascii="Segoe UI" w:eastAsiaTheme="majorEastAsia" w:hAnsi="Segoe UI" w:cs="Segoe UI"/>
        </w:rPr>
        <w:t>Document Version:</w:t>
      </w:r>
      <w:r w:rsidRPr="00930713">
        <w:rPr>
          <w:rFonts w:ascii="Segoe UI" w:hAnsi="Segoe UI" w:cs="Segoe UI"/>
        </w:rPr>
        <w:t xml:space="preserve"> 1.0</w:t>
      </w:r>
      <w:r w:rsidRPr="00930713">
        <w:rPr>
          <w:rFonts w:ascii="Segoe UI" w:hAnsi="Segoe UI" w:cs="Segoe UI"/>
        </w:rPr>
        <w:br/>
      </w:r>
      <w:r w:rsidRPr="00930713">
        <w:rPr>
          <w:rStyle w:val="Strong"/>
          <w:rFonts w:ascii="Segoe UI" w:eastAsiaTheme="majorEastAsia" w:hAnsi="Segoe UI" w:cs="Segoe UI"/>
        </w:rPr>
        <w:t>Based on:</w:t>
      </w:r>
      <w:r w:rsidRPr="00930713">
        <w:rPr>
          <w:rFonts w:ascii="Segoe UI" w:hAnsi="Segoe UI" w:cs="Segoe UI"/>
        </w:rPr>
        <w:t xml:space="preserve"> </w:t>
      </w:r>
      <w:proofErr w:type="spellStart"/>
      <w:r w:rsidRPr="00930713">
        <w:rPr>
          <w:rFonts w:ascii="Segoe UI" w:hAnsi="Segoe UI" w:cs="Segoe UI"/>
        </w:rPr>
        <w:t>MediMate</w:t>
      </w:r>
      <w:proofErr w:type="spellEnd"/>
      <w:r w:rsidRPr="00930713">
        <w:rPr>
          <w:rFonts w:ascii="Segoe UI" w:hAnsi="Segoe UI" w:cs="Segoe UI"/>
        </w:rPr>
        <w:t xml:space="preserve"> Developer Documentation v1.0</w:t>
      </w:r>
    </w:p>
    <w:bookmarkEnd w:id="0"/>
    <w:p w:rsidR="008F238B" w:rsidRPr="00930713" w:rsidRDefault="008F238B" w:rsidP="003D6DA8">
      <w:pPr>
        <w:pStyle w:val="ListBullet"/>
        <w:numPr>
          <w:ilvl w:val="0"/>
          <w:numId w:val="0"/>
        </w:numPr>
        <w:ind w:left="360" w:hanging="360"/>
        <w:rPr>
          <w:rFonts w:ascii="Segoe UI" w:hAnsi="Segoe UI" w:cs="Segoe UI"/>
          <w:sz w:val="24"/>
          <w:szCs w:val="24"/>
        </w:rPr>
      </w:pPr>
    </w:p>
    <w:sectPr w:rsidR="008F238B" w:rsidRPr="009307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426F84"/>
    <w:multiLevelType w:val="multilevel"/>
    <w:tmpl w:val="B0F4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65AA1"/>
    <w:multiLevelType w:val="multilevel"/>
    <w:tmpl w:val="3FB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7F78F8"/>
    <w:multiLevelType w:val="multilevel"/>
    <w:tmpl w:val="26E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2668B8"/>
    <w:multiLevelType w:val="multilevel"/>
    <w:tmpl w:val="5E72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5D15B6"/>
    <w:multiLevelType w:val="multilevel"/>
    <w:tmpl w:val="24A8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084558"/>
    <w:multiLevelType w:val="multilevel"/>
    <w:tmpl w:val="0D9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88642B"/>
    <w:multiLevelType w:val="multilevel"/>
    <w:tmpl w:val="0DB8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24EFB"/>
    <w:multiLevelType w:val="multilevel"/>
    <w:tmpl w:val="8580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547319"/>
    <w:multiLevelType w:val="multilevel"/>
    <w:tmpl w:val="C450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9D5829"/>
    <w:multiLevelType w:val="multilevel"/>
    <w:tmpl w:val="A9BC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D379C"/>
    <w:multiLevelType w:val="multilevel"/>
    <w:tmpl w:val="523E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4F2B4A"/>
    <w:multiLevelType w:val="multilevel"/>
    <w:tmpl w:val="D004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BF6127"/>
    <w:multiLevelType w:val="multilevel"/>
    <w:tmpl w:val="ADB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F71E59"/>
    <w:multiLevelType w:val="multilevel"/>
    <w:tmpl w:val="08F2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667234"/>
    <w:multiLevelType w:val="multilevel"/>
    <w:tmpl w:val="203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B61E8D"/>
    <w:multiLevelType w:val="multilevel"/>
    <w:tmpl w:val="9A46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04D9C"/>
    <w:multiLevelType w:val="multilevel"/>
    <w:tmpl w:val="5D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EF36DB"/>
    <w:multiLevelType w:val="multilevel"/>
    <w:tmpl w:val="3750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25F22"/>
    <w:multiLevelType w:val="multilevel"/>
    <w:tmpl w:val="B6B2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C135C1"/>
    <w:multiLevelType w:val="multilevel"/>
    <w:tmpl w:val="F094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BE19C4"/>
    <w:multiLevelType w:val="multilevel"/>
    <w:tmpl w:val="3746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4541B9"/>
    <w:multiLevelType w:val="multilevel"/>
    <w:tmpl w:val="315C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340C4"/>
    <w:multiLevelType w:val="multilevel"/>
    <w:tmpl w:val="D74E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896490"/>
    <w:multiLevelType w:val="multilevel"/>
    <w:tmpl w:val="682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5C60CC"/>
    <w:multiLevelType w:val="multilevel"/>
    <w:tmpl w:val="8B52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246D91"/>
    <w:multiLevelType w:val="multilevel"/>
    <w:tmpl w:val="44FA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7F6F90"/>
    <w:multiLevelType w:val="multilevel"/>
    <w:tmpl w:val="8898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F412E6"/>
    <w:multiLevelType w:val="multilevel"/>
    <w:tmpl w:val="7E34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803D1D"/>
    <w:multiLevelType w:val="multilevel"/>
    <w:tmpl w:val="9F10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237DE0"/>
    <w:multiLevelType w:val="multilevel"/>
    <w:tmpl w:val="B3B4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8254BE"/>
    <w:multiLevelType w:val="multilevel"/>
    <w:tmpl w:val="885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DB18AD"/>
    <w:multiLevelType w:val="multilevel"/>
    <w:tmpl w:val="B556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EB4BDC"/>
    <w:multiLevelType w:val="multilevel"/>
    <w:tmpl w:val="024C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EF071E"/>
    <w:multiLevelType w:val="multilevel"/>
    <w:tmpl w:val="6CCA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750BC0"/>
    <w:multiLevelType w:val="multilevel"/>
    <w:tmpl w:val="D34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F81817"/>
    <w:multiLevelType w:val="multilevel"/>
    <w:tmpl w:val="CF18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815934"/>
    <w:multiLevelType w:val="multilevel"/>
    <w:tmpl w:val="F624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76289A"/>
    <w:multiLevelType w:val="multilevel"/>
    <w:tmpl w:val="ACCE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700800"/>
    <w:multiLevelType w:val="multilevel"/>
    <w:tmpl w:val="320A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B707BC"/>
    <w:multiLevelType w:val="multilevel"/>
    <w:tmpl w:val="CCA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BA4870"/>
    <w:multiLevelType w:val="multilevel"/>
    <w:tmpl w:val="4F02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DA0249"/>
    <w:multiLevelType w:val="multilevel"/>
    <w:tmpl w:val="BE18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FE5896"/>
    <w:multiLevelType w:val="multilevel"/>
    <w:tmpl w:val="933A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9F4F57"/>
    <w:multiLevelType w:val="multilevel"/>
    <w:tmpl w:val="099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C75303"/>
    <w:multiLevelType w:val="multilevel"/>
    <w:tmpl w:val="B7A8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C32AB8"/>
    <w:multiLevelType w:val="multilevel"/>
    <w:tmpl w:val="460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FE5DCD"/>
    <w:multiLevelType w:val="multilevel"/>
    <w:tmpl w:val="75B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FF2DC3"/>
    <w:multiLevelType w:val="multilevel"/>
    <w:tmpl w:val="AD6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28797F"/>
    <w:multiLevelType w:val="multilevel"/>
    <w:tmpl w:val="B4BC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1E7247"/>
    <w:multiLevelType w:val="multilevel"/>
    <w:tmpl w:val="A80C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13"/>
  </w:num>
  <w:num w:numId="9">
    <w:abstractNumId w:val="50"/>
  </w:num>
  <w:num w:numId="10">
    <w:abstractNumId w:val="36"/>
  </w:num>
  <w:num w:numId="11">
    <w:abstractNumId w:val="34"/>
  </w:num>
  <w:num w:numId="12">
    <w:abstractNumId w:val="28"/>
  </w:num>
  <w:num w:numId="13">
    <w:abstractNumId w:val="55"/>
  </w:num>
  <w:num w:numId="14">
    <w:abstractNumId w:val="21"/>
  </w:num>
  <w:num w:numId="15">
    <w:abstractNumId w:val="54"/>
  </w:num>
  <w:num w:numId="16">
    <w:abstractNumId w:val="43"/>
  </w:num>
  <w:num w:numId="17">
    <w:abstractNumId w:val="30"/>
  </w:num>
  <w:num w:numId="18">
    <w:abstractNumId w:val="47"/>
  </w:num>
  <w:num w:numId="19">
    <w:abstractNumId w:val="15"/>
  </w:num>
  <w:num w:numId="20">
    <w:abstractNumId w:val="38"/>
  </w:num>
  <w:num w:numId="21">
    <w:abstractNumId w:val="45"/>
  </w:num>
  <w:num w:numId="22">
    <w:abstractNumId w:val="14"/>
  </w:num>
  <w:num w:numId="23">
    <w:abstractNumId w:val="48"/>
  </w:num>
  <w:num w:numId="24">
    <w:abstractNumId w:val="33"/>
  </w:num>
  <w:num w:numId="25">
    <w:abstractNumId w:val="12"/>
  </w:num>
  <w:num w:numId="26">
    <w:abstractNumId w:val="41"/>
  </w:num>
  <w:num w:numId="27">
    <w:abstractNumId w:val="24"/>
  </w:num>
  <w:num w:numId="28">
    <w:abstractNumId w:val="8"/>
  </w:num>
  <w:num w:numId="29">
    <w:abstractNumId w:val="37"/>
  </w:num>
  <w:num w:numId="30">
    <w:abstractNumId w:val="17"/>
  </w:num>
  <w:num w:numId="31">
    <w:abstractNumId w:val="44"/>
  </w:num>
  <w:num w:numId="32">
    <w:abstractNumId w:val="42"/>
  </w:num>
  <w:num w:numId="33">
    <w:abstractNumId w:val="9"/>
  </w:num>
  <w:num w:numId="34">
    <w:abstractNumId w:val="31"/>
  </w:num>
  <w:num w:numId="35">
    <w:abstractNumId w:val="26"/>
  </w:num>
  <w:num w:numId="36">
    <w:abstractNumId w:val="53"/>
  </w:num>
  <w:num w:numId="37">
    <w:abstractNumId w:val="51"/>
  </w:num>
  <w:num w:numId="38">
    <w:abstractNumId w:val="35"/>
  </w:num>
  <w:num w:numId="39">
    <w:abstractNumId w:val="22"/>
  </w:num>
  <w:num w:numId="40">
    <w:abstractNumId w:val="46"/>
  </w:num>
  <w:num w:numId="41">
    <w:abstractNumId w:val="52"/>
  </w:num>
  <w:num w:numId="42">
    <w:abstractNumId w:val="6"/>
  </w:num>
  <w:num w:numId="43">
    <w:abstractNumId w:val="29"/>
  </w:num>
  <w:num w:numId="44">
    <w:abstractNumId w:val="10"/>
  </w:num>
  <w:num w:numId="45">
    <w:abstractNumId w:val="49"/>
  </w:num>
  <w:num w:numId="46">
    <w:abstractNumId w:val="20"/>
  </w:num>
  <w:num w:numId="47">
    <w:abstractNumId w:val="27"/>
  </w:num>
  <w:num w:numId="48">
    <w:abstractNumId w:val="25"/>
  </w:num>
  <w:num w:numId="49">
    <w:abstractNumId w:val="19"/>
  </w:num>
  <w:num w:numId="50">
    <w:abstractNumId w:val="16"/>
  </w:num>
  <w:num w:numId="51">
    <w:abstractNumId w:val="11"/>
  </w:num>
  <w:num w:numId="52">
    <w:abstractNumId w:val="32"/>
  </w:num>
  <w:num w:numId="53">
    <w:abstractNumId w:val="23"/>
  </w:num>
  <w:num w:numId="54">
    <w:abstractNumId w:val="40"/>
  </w:num>
  <w:num w:numId="55">
    <w:abstractNumId w:val="39"/>
  </w:num>
  <w:num w:numId="56">
    <w:abstractNumId w:val="1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DA8"/>
    <w:rsid w:val="008F238B"/>
    <w:rsid w:val="009307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F0E76"/>
  <w14:defaultImageDpi w14:val="300"/>
  <w15:docId w15:val="{DF45EA2C-3D95-4FCD-ADEB-F60E05A6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30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D14E50-5C21-4637-8F31-A0924BAC5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15</Pages>
  <Words>2807</Words>
  <Characters>16005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Adela</cp:lastModifiedBy>
  <cp:revision>2</cp:revision>
  <dcterms:created xsi:type="dcterms:W3CDTF">2013-12-23T23:15:00Z</dcterms:created>
  <dcterms:modified xsi:type="dcterms:W3CDTF">2025-10-29T21:42:00Z</dcterms:modified>
  <cp:category/>
</cp:coreProperties>
</file>